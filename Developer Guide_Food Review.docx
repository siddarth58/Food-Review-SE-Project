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E2677" w14:textId="77777777" w:rsidR="00991C0C" w:rsidRDefault="00991C0C">
      <w:pPr>
        <w:pStyle w:val="BodyText"/>
        <w:spacing w:before="159"/>
        <w:ind w:left="0" w:firstLine="0"/>
        <w:rPr>
          <w:sz w:val="36"/>
        </w:rPr>
      </w:pPr>
    </w:p>
    <w:p w14:paraId="3EE68397" w14:textId="77777777" w:rsidR="00991C0C" w:rsidRDefault="00000000">
      <w:pPr>
        <w:pStyle w:val="Title"/>
        <w:rPr>
          <w:color w:val="2E5395"/>
        </w:rPr>
      </w:pPr>
      <w:r>
        <w:rPr>
          <w:color w:val="2E5395"/>
        </w:rPr>
        <w:t xml:space="preserve"> </w:t>
      </w:r>
    </w:p>
    <w:p w14:paraId="2C5301F6" w14:textId="77777777" w:rsidR="00991C0C" w:rsidRDefault="00991C0C">
      <w:pPr>
        <w:pStyle w:val="Title"/>
        <w:rPr>
          <w:color w:val="2E5395"/>
        </w:rPr>
      </w:pPr>
    </w:p>
    <w:p w14:paraId="077F0680" w14:textId="77777777" w:rsidR="00991C0C" w:rsidRDefault="00991C0C">
      <w:pPr>
        <w:pStyle w:val="Title"/>
        <w:rPr>
          <w:color w:val="2E5395"/>
        </w:rPr>
      </w:pPr>
    </w:p>
    <w:p w14:paraId="2F28FE98" w14:textId="77777777" w:rsidR="00991C0C" w:rsidRDefault="00991C0C">
      <w:pPr>
        <w:pStyle w:val="Title"/>
        <w:rPr>
          <w:color w:val="2E5395"/>
        </w:rPr>
      </w:pPr>
    </w:p>
    <w:p w14:paraId="52BBD97F" w14:textId="77777777" w:rsidR="00991C0C" w:rsidRDefault="00991C0C">
      <w:pPr>
        <w:pStyle w:val="Title"/>
        <w:rPr>
          <w:color w:val="2E5395"/>
        </w:rPr>
      </w:pPr>
    </w:p>
    <w:p w14:paraId="0B93B388" w14:textId="77777777" w:rsidR="00991C0C" w:rsidRDefault="00991C0C">
      <w:pPr>
        <w:pStyle w:val="Title"/>
        <w:rPr>
          <w:color w:val="2E5395"/>
        </w:rPr>
      </w:pPr>
    </w:p>
    <w:p w14:paraId="3C5B2C71" w14:textId="77777777" w:rsidR="00991C0C" w:rsidRDefault="00000000">
      <w:pPr>
        <w:pStyle w:val="Title"/>
      </w:pPr>
      <w:r>
        <w:rPr>
          <w:color w:val="2E5395"/>
        </w:rPr>
        <w:t>FOOD REVIEW DEVELOPER</w:t>
      </w:r>
      <w:r>
        <w:rPr>
          <w:color w:val="2E5395"/>
          <w:spacing w:val="-2"/>
        </w:rPr>
        <w:t xml:space="preserve"> GUIDE</w:t>
      </w:r>
    </w:p>
    <w:p w14:paraId="10C4C232" w14:textId="77777777" w:rsidR="00991C0C" w:rsidRDefault="00000000">
      <w:pPr>
        <w:pStyle w:val="BodyText"/>
        <w:spacing w:before="60"/>
        <w:ind w:left="0" w:right="601" w:firstLine="0"/>
        <w:jc w:val="center"/>
      </w:pPr>
      <w:r>
        <w:t>VERSION</w:t>
      </w:r>
      <w:r>
        <w:rPr>
          <w:spacing w:val="-6"/>
        </w:rPr>
        <w:t xml:space="preserve"> </w:t>
      </w:r>
      <w:r>
        <w:rPr>
          <w:spacing w:val="-5"/>
        </w:rPr>
        <w:t>1.0</w:t>
      </w:r>
    </w:p>
    <w:p w14:paraId="675AB527" w14:textId="77777777" w:rsidR="00991C0C" w:rsidRDefault="00991C0C">
      <w:pPr>
        <w:jc w:val="center"/>
      </w:pPr>
    </w:p>
    <w:p w14:paraId="1DE493D4" w14:textId="77777777" w:rsidR="00991C0C" w:rsidRDefault="00991C0C">
      <w:pPr>
        <w:jc w:val="center"/>
      </w:pPr>
    </w:p>
    <w:p w14:paraId="6507ECC0" w14:textId="77777777" w:rsidR="00991C0C" w:rsidRDefault="00991C0C">
      <w:pPr>
        <w:jc w:val="center"/>
      </w:pPr>
    </w:p>
    <w:p w14:paraId="7C127F8D" w14:textId="77777777" w:rsidR="00991C0C" w:rsidRDefault="00991C0C">
      <w:pPr>
        <w:jc w:val="center"/>
      </w:pPr>
    </w:p>
    <w:p w14:paraId="6CB44373" w14:textId="77777777" w:rsidR="00991C0C" w:rsidRDefault="00991C0C">
      <w:pPr>
        <w:jc w:val="center"/>
      </w:pPr>
    </w:p>
    <w:p w14:paraId="5A8C7D19" w14:textId="77777777" w:rsidR="00991C0C" w:rsidRDefault="00991C0C">
      <w:pPr>
        <w:jc w:val="center"/>
      </w:pPr>
    </w:p>
    <w:p w14:paraId="5AA81EB1" w14:textId="77777777" w:rsidR="00991C0C" w:rsidRDefault="00991C0C">
      <w:pPr>
        <w:jc w:val="center"/>
      </w:pPr>
    </w:p>
    <w:p w14:paraId="7EAE5ABE" w14:textId="77777777" w:rsidR="00991C0C" w:rsidRDefault="00991C0C">
      <w:pPr>
        <w:jc w:val="center"/>
      </w:pPr>
    </w:p>
    <w:p w14:paraId="01DC2131" w14:textId="77777777" w:rsidR="00991C0C" w:rsidRDefault="00991C0C">
      <w:pPr>
        <w:jc w:val="center"/>
      </w:pPr>
    </w:p>
    <w:p w14:paraId="74F1F325" w14:textId="77777777" w:rsidR="00991C0C" w:rsidRDefault="00991C0C">
      <w:pPr>
        <w:jc w:val="center"/>
      </w:pPr>
    </w:p>
    <w:p w14:paraId="0109C1F1" w14:textId="77777777" w:rsidR="00991C0C" w:rsidRDefault="00991C0C">
      <w:pPr>
        <w:jc w:val="center"/>
      </w:pPr>
    </w:p>
    <w:p w14:paraId="6E61E987" w14:textId="77777777" w:rsidR="00991C0C" w:rsidRDefault="00991C0C">
      <w:pPr>
        <w:jc w:val="center"/>
      </w:pPr>
    </w:p>
    <w:p w14:paraId="3D48DBFA" w14:textId="77777777" w:rsidR="00991C0C" w:rsidRDefault="00991C0C">
      <w:pPr>
        <w:jc w:val="center"/>
      </w:pPr>
    </w:p>
    <w:p w14:paraId="2F2BD578" w14:textId="77777777" w:rsidR="00991C0C" w:rsidRDefault="00991C0C">
      <w:pPr>
        <w:jc w:val="center"/>
      </w:pPr>
    </w:p>
    <w:p w14:paraId="3FA939A8" w14:textId="77777777" w:rsidR="00991C0C" w:rsidRDefault="00991C0C">
      <w:pPr>
        <w:jc w:val="center"/>
      </w:pPr>
    </w:p>
    <w:p w14:paraId="5A15AC6F" w14:textId="77777777" w:rsidR="00991C0C" w:rsidRDefault="00991C0C">
      <w:pPr>
        <w:jc w:val="center"/>
      </w:pPr>
    </w:p>
    <w:p w14:paraId="0C850654" w14:textId="77777777" w:rsidR="00991C0C" w:rsidRDefault="00991C0C">
      <w:pPr>
        <w:jc w:val="center"/>
      </w:pPr>
    </w:p>
    <w:p w14:paraId="66507C7C" w14:textId="77777777" w:rsidR="00991C0C" w:rsidRDefault="00991C0C">
      <w:pPr>
        <w:jc w:val="center"/>
      </w:pPr>
    </w:p>
    <w:p w14:paraId="38C49530" w14:textId="77777777" w:rsidR="00991C0C" w:rsidRDefault="00991C0C">
      <w:pPr>
        <w:jc w:val="center"/>
      </w:pPr>
    </w:p>
    <w:p w14:paraId="689C1ABE" w14:textId="77777777" w:rsidR="00991C0C" w:rsidRDefault="00991C0C">
      <w:pPr>
        <w:jc w:val="center"/>
      </w:pPr>
    </w:p>
    <w:p w14:paraId="47BACFBA" w14:textId="77777777" w:rsidR="00991C0C" w:rsidRDefault="00991C0C">
      <w:pPr>
        <w:jc w:val="center"/>
      </w:pPr>
    </w:p>
    <w:p w14:paraId="64BFF134" w14:textId="77777777" w:rsidR="00991C0C" w:rsidRDefault="00991C0C">
      <w:pPr>
        <w:jc w:val="center"/>
      </w:pPr>
    </w:p>
    <w:p w14:paraId="3295418A" w14:textId="77777777" w:rsidR="00991C0C" w:rsidRDefault="00991C0C">
      <w:pPr>
        <w:jc w:val="center"/>
      </w:pPr>
    </w:p>
    <w:p w14:paraId="23002952" w14:textId="77777777" w:rsidR="00991C0C" w:rsidRDefault="00991C0C">
      <w:pPr>
        <w:jc w:val="center"/>
      </w:pPr>
    </w:p>
    <w:p w14:paraId="583DEEA0" w14:textId="77777777" w:rsidR="00991C0C" w:rsidRDefault="00991C0C">
      <w:pPr>
        <w:jc w:val="center"/>
      </w:pPr>
    </w:p>
    <w:p w14:paraId="5AF86709" w14:textId="77777777" w:rsidR="00991C0C" w:rsidRDefault="00991C0C">
      <w:pPr>
        <w:jc w:val="center"/>
      </w:pPr>
    </w:p>
    <w:p w14:paraId="0695A83A" w14:textId="77777777" w:rsidR="00991C0C" w:rsidRDefault="00991C0C">
      <w:pPr>
        <w:jc w:val="center"/>
      </w:pPr>
    </w:p>
    <w:p w14:paraId="36637863" w14:textId="77777777" w:rsidR="00991C0C" w:rsidRDefault="00991C0C">
      <w:pPr>
        <w:jc w:val="center"/>
      </w:pPr>
    </w:p>
    <w:p w14:paraId="210E341A" w14:textId="77777777" w:rsidR="00991C0C" w:rsidRDefault="00991C0C">
      <w:pPr>
        <w:jc w:val="center"/>
      </w:pPr>
    </w:p>
    <w:p w14:paraId="38F17D85" w14:textId="77777777" w:rsidR="00991C0C" w:rsidRDefault="00991C0C">
      <w:pPr>
        <w:jc w:val="center"/>
      </w:pPr>
    </w:p>
    <w:p w14:paraId="23693A60" w14:textId="77777777" w:rsidR="00991C0C" w:rsidRDefault="00991C0C">
      <w:pPr>
        <w:jc w:val="center"/>
      </w:pPr>
    </w:p>
    <w:p w14:paraId="16F12D4D" w14:textId="77777777" w:rsidR="00991C0C" w:rsidRDefault="00991C0C">
      <w:pPr>
        <w:jc w:val="center"/>
      </w:pPr>
    </w:p>
    <w:p w14:paraId="3D638DD5" w14:textId="77777777" w:rsidR="00991C0C" w:rsidRDefault="00991C0C">
      <w:pPr>
        <w:jc w:val="center"/>
      </w:pPr>
    </w:p>
    <w:p w14:paraId="2F44FA53" w14:textId="77777777" w:rsidR="00991C0C" w:rsidRDefault="00991C0C">
      <w:pPr>
        <w:jc w:val="center"/>
      </w:pPr>
    </w:p>
    <w:p w14:paraId="044402BF" w14:textId="77777777" w:rsidR="00991C0C" w:rsidRDefault="00991C0C">
      <w:pPr>
        <w:jc w:val="center"/>
      </w:pPr>
    </w:p>
    <w:p w14:paraId="4029FC87" w14:textId="77777777" w:rsidR="00991C0C" w:rsidRDefault="00991C0C">
      <w:pPr>
        <w:jc w:val="center"/>
      </w:pPr>
    </w:p>
    <w:p w14:paraId="25C9A827" w14:textId="77777777" w:rsidR="00991C0C" w:rsidRDefault="00991C0C">
      <w:pPr>
        <w:jc w:val="center"/>
      </w:pPr>
    </w:p>
    <w:p w14:paraId="4444A33B" w14:textId="77777777" w:rsidR="00991C0C" w:rsidRDefault="00991C0C">
      <w:pPr>
        <w:jc w:val="center"/>
      </w:pPr>
    </w:p>
    <w:p w14:paraId="1836D7B7" w14:textId="77777777" w:rsidR="00991C0C" w:rsidRDefault="00991C0C">
      <w:pPr>
        <w:jc w:val="center"/>
      </w:pPr>
    </w:p>
    <w:p w14:paraId="0AFE53B0" w14:textId="77777777" w:rsidR="00991C0C" w:rsidRDefault="00991C0C">
      <w:pPr>
        <w:jc w:val="both"/>
        <w:sectPr w:rsidR="00991C0C">
          <w:type w:val="continuous"/>
          <w:pgSz w:w="12240" w:h="15840"/>
          <w:pgMar w:top="1820" w:right="740" w:bottom="280" w:left="1340" w:header="720" w:footer="720" w:gutter="0"/>
          <w:cols w:space="720"/>
        </w:sectPr>
      </w:pPr>
    </w:p>
    <w:p w14:paraId="59DD2FFF" w14:textId="77777777" w:rsidR="00991C0C" w:rsidRDefault="00000000">
      <w:pPr>
        <w:pStyle w:val="Heading1"/>
        <w:numPr>
          <w:ilvl w:val="1"/>
          <w:numId w:val="1"/>
        </w:numPr>
        <w:tabs>
          <w:tab w:val="left" w:pos="460"/>
        </w:tabs>
        <w:spacing w:before="79"/>
        <w:jc w:val="left"/>
      </w:pPr>
      <w:r>
        <w:lastRenderedPageBreak/>
        <w:t>Introduction</w:t>
      </w:r>
      <w:r>
        <w:rPr>
          <w:spacing w:val="-2"/>
        </w:rPr>
        <w:t xml:space="preserve"> </w:t>
      </w:r>
      <w:r>
        <w:t>and</w:t>
      </w:r>
      <w:r>
        <w:rPr>
          <w:spacing w:val="-1"/>
        </w:rPr>
        <w:t xml:space="preserve"> </w:t>
      </w:r>
      <w:r>
        <w:rPr>
          <w:spacing w:val="-2"/>
        </w:rPr>
        <w:t>Background</w:t>
      </w:r>
    </w:p>
    <w:p w14:paraId="15873829" w14:textId="77777777" w:rsidR="00991C0C" w:rsidRDefault="00000000">
      <w:pPr>
        <w:pStyle w:val="ListParagraph"/>
        <w:numPr>
          <w:ilvl w:val="1"/>
          <w:numId w:val="1"/>
        </w:numPr>
        <w:tabs>
          <w:tab w:val="left" w:pos="1180"/>
        </w:tabs>
        <w:spacing w:before="137"/>
        <w:ind w:left="1180"/>
        <w:jc w:val="left"/>
        <w:rPr>
          <w:b/>
          <w:sz w:val="24"/>
        </w:rPr>
      </w:pPr>
      <w:r>
        <w:rPr>
          <w:b/>
          <w:spacing w:val="-2"/>
          <w:sz w:val="24"/>
        </w:rPr>
        <w:t>Introduction</w:t>
      </w:r>
    </w:p>
    <w:p w14:paraId="7F822D4B" w14:textId="77777777" w:rsidR="00991C0C" w:rsidRDefault="00000000">
      <w:pPr>
        <w:pStyle w:val="NormalWeb"/>
        <w:spacing w:after="120" w:afterAutospacing="0"/>
      </w:pPr>
      <w:r>
        <w:t>Food Review is food management software. Food Review was motivated through my frustration with modern food system software. In my experience in higher education, most of this software tends to either be overly complicated, or it fails to provide</w:t>
      </w:r>
      <w:r>
        <w:rPr>
          <w:spacing w:val="-7"/>
        </w:rPr>
        <w:t xml:space="preserve"> </w:t>
      </w:r>
      <w:r>
        <w:t>correct</w:t>
      </w:r>
      <w:r>
        <w:rPr>
          <w:spacing w:val="-5"/>
        </w:rPr>
        <w:t xml:space="preserve"> </w:t>
      </w:r>
      <w:r>
        <w:t>functionality</w:t>
      </w:r>
      <w:r>
        <w:rPr>
          <w:spacing w:val="-5"/>
        </w:rPr>
        <w:t xml:space="preserve"> </w:t>
      </w:r>
      <w:r>
        <w:t>that</w:t>
      </w:r>
      <w:r>
        <w:rPr>
          <w:spacing w:val="-5"/>
        </w:rPr>
        <w:t xml:space="preserve"> </w:t>
      </w:r>
      <w:r>
        <w:t>course</w:t>
      </w:r>
      <w:r>
        <w:rPr>
          <w:spacing w:val="-6"/>
        </w:rPr>
        <w:t xml:space="preserve"> </w:t>
      </w:r>
      <w:r>
        <w:t>management</w:t>
      </w:r>
      <w:r>
        <w:rPr>
          <w:spacing w:val="-5"/>
        </w:rPr>
        <w:t xml:space="preserve"> </w:t>
      </w:r>
      <w:r>
        <w:t>software</w:t>
      </w:r>
      <w:r>
        <w:rPr>
          <w:spacing w:val="-7"/>
        </w:rPr>
        <w:t xml:space="preserve"> </w:t>
      </w:r>
      <w:r>
        <w:t>should</w:t>
      </w:r>
      <w:r>
        <w:rPr>
          <w:spacing w:val="-5"/>
        </w:rPr>
        <w:t xml:space="preserve"> </w:t>
      </w:r>
      <w:r>
        <w:t>provide.</w:t>
      </w:r>
      <w:r>
        <w:rPr>
          <w:spacing w:val="-5"/>
        </w:rPr>
        <w:t xml:space="preserve"> </w:t>
      </w:r>
      <w:r>
        <w:t>Food Review was built with the</w:t>
      </w:r>
      <w:r>
        <w:rPr>
          <w:spacing w:val="-1"/>
        </w:rPr>
        <w:t xml:space="preserve"> </w:t>
      </w:r>
      <w:r>
        <w:t>intention to alleviate these</w:t>
      </w:r>
      <w:r>
        <w:rPr>
          <w:spacing w:val="-1"/>
        </w:rPr>
        <w:t xml:space="preserve"> </w:t>
      </w:r>
      <w:r>
        <w:t>issues. I</w:t>
      </w:r>
      <w:r>
        <w:rPr>
          <w:spacing w:val="-3"/>
        </w:rPr>
        <w:t xml:space="preserve"> </w:t>
      </w:r>
      <w:r>
        <w:t>have</w:t>
      </w:r>
      <w:r>
        <w:rPr>
          <w:spacing w:val="-1"/>
        </w:rPr>
        <w:t xml:space="preserve"> </w:t>
      </w:r>
      <w:r>
        <w:t>designed it so that there</w:t>
      </w:r>
      <w:r>
        <w:rPr>
          <w:spacing w:val="-2"/>
        </w:rPr>
        <w:t xml:space="preserve"> </w:t>
      </w:r>
      <w:r>
        <w:t>is as small a learning curve as possible. The user interface of Food Review has been designed so that it requires as little input as possible from the user.</w:t>
      </w:r>
    </w:p>
    <w:p w14:paraId="4010A37C" w14:textId="5A907D47" w:rsidR="00991C0C" w:rsidRDefault="00000000">
      <w:pPr>
        <w:pStyle w:val="NormalWeb"/>
      </w:pPr>
      <w:r>
        <w:t xml:space="preserve">Users can register themselves by using register us link in the login </w:t>
      </w:r>
      <w:r w:rsidR="00313774">
        <w:t>page,</w:t>
      </w:r>
      <w:r>
        <w:t xml:space="preserve"> so that they can view the food review based on products list and ingredients once user login into the </w:t>
      </w:r>
      <w:r w:rsidR="00313774">
        <w:t>application. It</w:t>
      </w:r>
      <w:r>
        <w:t xml:space="preserve"> is meant to delineate the features of the new application such as register </w:t>
      </w:r>
      <w:r w:rsidR="00313774">
        <w:t>us, Login</w:t>
      </w:r>
      <w:r>
        <w:t xml:space="preserve"> Page and Food review page which help the to know the food review and health benefits for the </w:t>
      </w:r>
      <w:r w:rsidR="00313774">
        <w:t>category-based</w:t>
      </w:r>
      <w:r>
        <w:t xml:space="preserve"> products based on the </w:t>
      </w:r>
      <w:proofErr w:type="gramStart"/>
      <w:r w:rsidR="00313774">
        <w:t>Ingredients</w:t>
      </w:r>
      <w:proofErr w:type="gramEnd"/>
      <w:r w:rsidR="00313774">
        <w:t>, for</w:t>
      </w:r>
      <w:r>
        <w:t xml:space="preserve"> this users needs to register themselves and login into the application with the details</w:t>
      </w:r>
    </w:p>
    <w:p w14:paraId="595CB505" w14:textId="1F15FD72" w:rsidR="00991C0C" w:rsidRDefault="00000000">
      <w:pPr>
        <w:pStyle w:val="NormalWeb"/>
        <w:numPr>
          <w:ilvl w:val="0"/>
          <w:numId w:val="2"/>
        </w:numPr>
      </w:pPr>
      <w:r>
        <w:t>Login Page --- User can login into the application</w:t>
      </w:r>
      <w:r w:rsidR="00313774">
        <w:t>.</w:t>
      </w:r>
    </w:p>
    <w:p w14:paraId="54996D03" w14:textId="03DBB75C" w:rsidR="00991C0C" w:rsidRDefault="00000000">
      <w:pPr>
        <w:pStyle w:val="NormalWeb"/>
        <w:numPr>
          <w:ilvl w:val="0"/>
          <w:numId w:val="2"/>
        </w:numPr>
      </w:pPr>
      <w:r>
        <w:t xml:space="preserve">Register Page---User need to register themselves to view the food review and </w:t>
      </w:r>
      <w:r w:rsidR="00313774">
        <w:t>comments.</w:t>
      </w:r>
    </w:p>
    <w:p w14:paraId="1CF7F105" w14:textId="29A8D1A7" w:rsidR="00991C0C" w:rsidRDefault="00000000">
      <w:pPr>
        <w:pStyle w:val="NormalWeb"/>
        <w:numPr>
          <w:ilvl w:val="0"/>
          <w:numId w:val="2"/>
        </w:numPr>
      </w:pPr>
      <w:r>
        <w:t>Food Review--- To view the food review either Good or Bad based on Product and Ingredients</w:t>
      </w:r>
      <w:r w:rsidR="00313774">
        <w:t>.</w:t>
      </w:r>
    </w:p>
    <w:p w14:paraId="6EE619FD" w14:textId="77777777" w:rsidR="00991C0C" w:rsidRDefault="00000000">
      <w:pPr>
        <w:pStyle w:val="Heading1"/>
        <w:numPr>
          <w:ilvl w:val="1"/>
          <w:numId w:val="1"/>
        </w:numPr>
        <w:tabs>
          <w:tab w:val="left" w:pos="1180"/>
        </w:tabs>
        <w:spacing w:before="1"/>
        <w:ind w:left="1180"/>
        <w:jc w:val="left"/>
      </w:pPr>
      <w:r>
        <w:rPr>
          <w:spacing w:val="-2"/>
        </w:rPr>
        <w:t>Objectives</w:t>
      </w:r>
    </w:p>
    <w:p w14:paraId="0C800290" w14:textId="77777777" w:rsidR="00991C0C" w:rsidRDefault="00000000">
      <w:pPr>
        <w:pStyle w:val="BodyText"/>
        <w:spacing w:before="139" w:line="360" w:lineRule="auto"/>
        <w:ind w:left="820" w:right="756" w:firstLine="720"/>
      </w:pPr>
      <w:r>
        <w:t>As state earlier, Food Review is food management software. That said, Food Review application implements</w:t>
      </w:r>
      <w:r>
        <w:rPr>
          <w:spacing w:val="-4"/>
        </w:rPr>
        <w:t xml:space="preserve"> </w:t>
      </w:r>
      <w:r>
        <w:t>most</w:t>
      </w:r>
      <w:r>
        <w:rPr>
          <w:spacing w:val="-4"/>
        </w:rPr>
        <w:t xml:space="preserve"> </w:t>
      </w:r>
      <w:r>
        <w:t>of</w:t>
      </w:r>
      <w:r>
        <w:rPr>
          <w:spacing w:val="-4"/>
        </w:rPr>
        <w:t xml:space="preserve"> </w:t>
      </w:r>
      <w:r>
        <w:t>the</w:t>
      </w:r>
      <w:r>
        <w:rPr>
          <w:spacing w:val="-4"/>
        </w:rPr>
        <w:t xml:space="preserve"> </w:t>
      </w:r>
      <w:r>
        <w:t>expected</w:t>
      </w:r>
      <w:r>
        <w:rPr>
          <w:spacing w:val="-4"/>
        </w:rPr>
        <w:t xml:space="preserve"> </w:t>
      </w:r>
      <w:r>
        <w:t>functionality</w:t>
      </w:r>
      <w:r>
        <w:rPr>
          <w:spacing w:val="-4"/>
        </w:rPr>
        <w:t xml:space="preserve"> </w:t>
      </w:r>
      <w:r>
        <w:t>of</w:t>
      </w:r>
      <w:r>
        <w:rPr>
          <w:spacing w:val="-4"/>
        </w:rPr>
        <w:t xml:space="preserve"> </w:t>
      </w:r>
      <w:r>
        <w:t>Food Review management</w:t>
      </w:r>
      <w:r>
        <w:rPr>
          <w:spacing w:val="-4"/>
        </w:rPr>
        <w:t xml:space="preserve"> </w:t>
      </w:r>
      <w:r>
        <w:t>software.</w:t>
      </w:r>
      <w:r>
        <w:rPr>
          <w:spacing w:val="-2"/>
        </w:rPr>
        <w:t xml:space="preserve"> </w:t>
      </w:r>
      <w:r>
        <w:t>It</w:t>
      </w:r>
      <w:r>
        <w:rPr>
          <w:spacing w:val="-4"/>
        </w:rPr>
        <w:t xml:space="preserve"> </w:t>
      </w:r>
      <w:r>
        <w:t>does not implement the functionality found in a product like provides the following functionality:</w:t>
      </w:r>
    </w:p>
    <w:p w14:paraId="25EF0756" w14:textId="77777777" w:rsidR="00991C0C" w:rsidRDefault="00000000">
      <w:pPr>
        <w:pStyle w:val="ListParagraph"/>
        <w:numPr>
          <w:ilvl w:val="2"/>
          <w:numId w:val="1"/>
        </w:numPr>
        <w:tabs>
          <w:tab w:val="left" w:pos="1540"/>
        </w:tabs>
        <w:spacing w:before="2"/>
        <w:rPr>
          <w:sz w:val="24"/>
        </w:rPr>
      </w:pPr>
      <w:r>
        <w:rPr>
          <w:sz w:val="24"/>
        </w:rPr>
        <w:t>Users can</w:t>
      </w:r>
      <w:r>
        <w:rPr>
          <w:spacing w:val="-1"/>
          <w:sz w:val="24"/>
        </w:rPr>
        <w:t xml:space="preserve"> </w:t>
      </w:r>
      <w:r>
        <w:rPr>
          <w:sz w:val="24"/>
        </w:rPr>
        <w:t>Login into their</w:t>
      </w:r>
      <w:r>
        <w:rPr>
          <w:spacing w:val="-1"/>
          <w:sz w:val="24"/>
        </w:rPr>
        <w:t xml:space="preserve"> application:</w:t>
      </w:r>
    </w:p>
    <w:p w14:paraId="5DF92A7C" w14:textId="4B3B9BCF" w:rsidR="00991C0C" w:rsidRDefault="00000000">
      <w:pPr>
        <w:pStyle w:val="ListParagraph"/>
        <w:numPr>
          <w:ilvl w:val="3"/>
          <w:numId w:val="1"/>
        </w:numPr>
        <w:tabs>
          <w:tab w:val="left" w:pos="2260"/>
        </w:tabs>
        <w:spacing w:before="79"/>
        <w:ind w:left="2260" w:hanging="360"/>
        <w:rPr>
          <w:sz w:val="24"/>
        </w:rPr>
      </w:pPr>
      <w:r>
        <w:rPr>
          <w:spacing w:val="-2"/>
          <w:sz w:val="24"/>
        </w:rPr>
        <w:t xml:space="preserve">Username is </w:t>
      </w:r>
      <w:r w:rsidR="00313774">
        <w:rPr>
          <w:spacing w:val="-2"/>
          <w:sz w:val="24"/>
        </w:rPr>
        <w:t>required.</w:t>
      </w:r>
    </w:p>
    <w:p w14:paraId="3ADFB263" w14:textId="4AA0596C" w:rsidR="00991C0C" w:rsidRDefault="00000000">
      <w:pPr>
        <w:pStyle w:val="ListParagraph"/>
        <w:numPr>
          <w:ilvl w:val="3"/>
          <w:numId w:val="1"/>
        </w:numPr>
        <w:tabs>
          <w:tab w:val="left" w:pos="2260"/>
        </w:tabs>
        <w:spacing w:before="117"/>
        <w:ind w:left="2260" w:hanging="360"/>
        <w:rPr>
          <w:sz w:val="24"/>
        </w:rPr>
      </w:pPr>
      <w:r>
        <w:rPr>
          <w:spacing w:val="-2"/>
          <w:sz w:val="24"/>
        </w:rPr>
        <w:t xml:space="preserve"> Password is </w:t>
      </w:r>
      <w:r w:rsidR="00313774">
        <w:rPr>
          <w:spacing w:val="-2"/>
          <w:sz w:val="24"/>
        </w:rPr>
        <w:t>required.</w:t>
      </w:r>
    </w:p>
    <w:p w14:paraId="32CB438D" w14:textId="77777777" w:rsidR="00991C0C" w:rsidRDefault="00000000">
      <w:pPr>
        <w:pStyle w:val="ListParagraph"/>
        <w:numPr>
          <w:ilvl w:val="2"/>
          <w:numId w:val="1"/>
        </w:numPr>
        <w:tabs>
          <w:tab w:val="left" w:pos="1540"/>
        </w:tabs>
        <w:spacing w:before="121"/>
        <w:rPr>
          <w:sz w:val="24"/>
        </w:rPr>
      </w:pPr>
      <w:r>
        <w:rPr>
          <w:sz w:val="24"/>
        </w:rPr>
        <w:t>Users</w:t>
      </w:r>
      <w:r>
        <w:rPr>
          <w:spacing w:val="-4"/>
          <w:sz w:val="24"/>
        </w:rPr>
        <w:t xml:space="preserve"> </w:t>
      </w:r>
      <w:r>
        <w:rPr>
          <w:sz w:val="24"/>
        </w:rPr>
        <w:t>can</w:t>
      </w:r>
      <w:r>
        <w:rPr>
          <w:spacing w:val="-2"/>
          <w:sz w:val="24"/>
        </w:rPr>
        <w:t xml:space="preserve"> </w:t>
      </w:r>
      <w:r>
        <w:rPr>
          <w:sz w:val="24"/>
        </w:rPr>
        <w:t>register themselves to get the login details</w:t>
      </w:r>
      <w:r>
        <w:rPr>
          <w:spacing w:val="-5"/>
          <w:sz w:val="24"/>
        </w:rPr>
        <w:t>:</w:t>
      </w:r>
    </w:p>
    <w:p w14:paraId="3AEB4BEB" w14:textId="77777777" w:rsidR="00991C0C" w:rsidRDefault="00000000">
      <w:pPr>
        <w:pStyle w:val="ListParagraph"/>
        <w:numPr>
          <w:ilvl w:val="3"/>
          <w:numId w:val="1"/>
        </w:numPr>
        <w:tabs>
          <w:tab w:val="left" w:pos="2260"/>
        </w:tabs>
        <w:spacing w:before="136"/>
        <w:ind w:left="2260" w:hanging="360"/>
        <w:rPr>
          <w:sz w:val="24"/>
        </w:rPr>
      </w:pPr>
      <w:r>
        <w:rPr>
          <w:spacing w:val="-2"/>
          <w:sz w:val="24"/>
        </w:rPr>
        <w:t>First name of the user</w:t>
      </w:r>
    </w:p>
    <w:p w14:paraId="6FCC4C16" w14:textId="77777777" w:rsidR="00991C0C" w:rsidRDefault="00000000">
      <w:pPr>
        <w:pStyle w:val="ListParagraph"/>
        <w:numPr>
          <w:ilvl w:val="3"/>
          <w:numId w:val="1"/>
        </w:numPr>
        <w:tabs>
          <w:tab w:val="left" w:pos="2260"/>
        </w:tabs>
        <w:spacing w:before="117"/>
        <w:ind w:left="2260" w:hanging="360"/>
        <w:rPr>
          <w:sz w:val="24"/>
        </w:rPr>
      </w:pPr>
      <w:r>
        <w:rPr>
          <w:spacing w:val="-2"/>
          <w:sz w:val="24"/>
        </w:rPr>
        <w:t>Last Name of the user</w:t>
      </w:r>
    </w:p>
    <w:p w14:paraId="0B8FE068" w14:textId="1470CD7A" w:rsidR="00991C0C" w:rsidRDefault="00000000">
      <w:pPr>
        <w:pStyle w:val="ListParagraph"/>
        <w:numPr>
          <w:ilvl w:val="3"/>
          <w:numId w:val="1"/>
        </w:numPr>
        <w:tabs>
          <w:tab w:val="left" w:pos="2260"/>
        </w:tabs>
        <w:spacing w:before="119"/>
        <w:ind w:left="2260" w:hanging="360"/>
        <w:rPr>
          <w:sz w:val="24"/>
        </w:rPr>
      </w:pPr>
      <w:r>
        <w:rPr>
          <w:spacing w:val="-2"/>
          <w:sz w:val="24"/>
        </w:rPr>
        <w:t xml:space="preserve">Username to access the </w:t>
      </w:r>
      <w:r w:rsidR="00313774">
        <w:rPr>
          <w:spacing w:val="-2"/>
          <w:sz w:val="24"/>
        </w:rPr>
        <w:t>application.</w:t>
      </w:r>
    </w:p>
    <w:p w14:paraId="29A0A55D" w14:textId="1FC4D01A" w:rsidR="00991C0C" w:rsidRDefault="00000000">
      <w:pPr>
        <w:pStyle w:val="ListParagraph"/>
        <w:numPr>
          <w:ilvl w:val="3"/>
          <w:numId w:val="1"/>
        </w:numPr>
        <w:tabs>
          <w:tab w:val="left" w:pos="2260"/>
        </w:tabs>
        <w:spacing w:before="116"/>
        <w:ind w:left="2260" w:hanging="360"/>
        <w:rPr>
          <w:sz w:val="24"/>
        </w:rPr>
      </w:pPr>
      <w:r>
        <w:rPr>
          <w:spacing w:val="-2"/>
          <w:sz w:val="24"/>
        </w:rPr>
        <w:t xml:space="preserve">Password to access the </w:t>
      </w:r>
      <w:r w:rsidR="00313774">
        <w:rPr>
          <w:spacing w:val="-2"/>
          <w:sz w:val="24"/>
        </w:rPr>
        <w:t>application.</w:t>
      </w:r>
    </w:p>
    <w:p w14:paraId="12F4A160" w14:textId="77777777" w:rsidR="00991C0C" w:rsidRDefault="00000000">
      <w:pPr>
        <w:pStyle w:val="ListParagraph"/>
        <w:numPr>
          <w:ilvl w:val="3"/>
          <w:numId w:val="1"/>
        </w:numPr>
        <w:tabs>
          <w:tab w:val="left" w:pos="2260"/>
        </w:tabs>
        <w:spacing w:before="119"/>
        <w:ind w:left="2260" w:hanging="360"/>
        <w:rPr>
          <w:sz w:val="24"/>
        </w:rPr>
      </w:pPr>
      <w:r>
        <w:rPr>
          <w:spacing w:val="-2"/>
          <w:sz w:val="24"/>
        </w:rPr>
        <w:t>Address of the User</w:t>
      </w:r>
    </w:p>
    <w:p w14:paraId="4DDFA961" w14:textId="77777777" w:rsidR="00991C0C" w:rsidRDefault="00000000">
      <w:pPr>
        <w:pStyle w:val="ListParagraph"/>
        <w:numPr>
          <w:ilvl w:val="2"/>
          <w:numId w:val="1"/>
        </w:numPr>
        <w:tabs>
          <w:tab w:val="left" w:pos="1540"/>
        </w:tabs>
        <w:spacing w:before="120"/>
        <w:rPr>
          <w:sz w:val="24"/>
        </w:rPr>
      </w:pPr>
      <w:r>
        <w:rPr>
          <w:sz w:val="24"/>
        </w:rPr>
        <w:t>Users can</w:t>
      </w:r>
      <w:r>
        <w:rPr>
          <w:spacing w:val="-1"/>
          <w:sz w:val="24"/>
        </w:rPr>
        <w:t xml:space="preserve"> </w:t>
      </w:r>
      <w:r>
        <w:rPr>
          <w:sz w:val="24"/>
        </w:rPr>
        <w:t xml:space="preserve">view/manage the food review </w:t>
      </w:r>
      <w:r>
        <w:rPr>
          <w:spacing w:val="-2"/>
          <w:sz w:val="24"/>
        </w:rPr>
        <w:t>system:</w:t>
      </w:r>
    </w:p>
    <w:p w14:paraId="1871CF59" w14:textId="77777777" w:rsidR="00991C0C" w:rsidRDefault="00000000">
      <w:pPr>
        <w:pStyle w:val="ListParagraph"/>
        <w:numPr>
          <w:ilvl w:val="3"/>
          <w:numId w:val="1"/>
        </w:numPr>
        <w:tabs>
          <w:tab w:val="left" w:pos="2260"/>
        </w:tabs>
        <w:spacing w:before="136"/>
        <w:ind w:left="2260" w:hanging="360"/>
        <w:rPr>
          <w:sz w:val="24"/>
        </w:rPr>
      </w:pPr>
      <w:r>
        <w:rPr>
          <w:spacing w:val="-2"/>
          <w:sz w:val="24"/>
        </w:rPr>
        <w:t>Category</w:t>
      </w:r>
    </w:p>
    <w:p w14:paraId="612C4C64" w14:textId="77777777" w:rsidR="00991C0C" w:rsidRDefault="00000000">
      <w:pPr>
        <w:pStyle w:val="ListParagraph"/>
        <w:numPr>
          <w:ilvl w:val="3"/>
          <w:numId w:val="1"/>
        </w:numPr>
        <w:tabs>
          <w:tab w:val="left" w:pos="2260"/>
        </w:tabs>
        <w:spacing w:before="116"/>
        <w:ind w:left="2260" w:hanging="360"/>
        <w:rPr>
          <w:sz w:val="24"/>
        </w:rPr>
      </w:pPr>
      <w:r>
        <w:rPr>
          <w:spacing w:val="-2"/>
          <w:sz w:val="24"/>
        </w:rPr>
        <w:t>Product</w:t>
      </w:r>
    </w:p>
    <w:p w14:paraId="7B7B87F8" w14:textId="77777777" w:rsidR="00991C0C" w:rsidRDefault="00000000">
      <w:pPr>
        <w:pStyle w:val="ListParagraph"/>
        <w:numPr>
          <w:ilvl w:val="3"/>
          <w:numId w:val="1"/>
        </w:numPr>
        <w:tabs>
          <w:tab w:val="left" w:pos="2260"/>
        </w:tabs>
        <w:spacing w:before="119"/>
        <w:ind w:left="2260" w:hanging="360"/>
        <w:rPr>
          <w:sz w:val="24"/>
        </w:rPr>
      </w:pPr>
      <w:r>
        <w:rPr>
          <w:spacing w:val="-2"/>
          <w:sz w:val="24"/>
        </w:rPr>
        <w:t>Ingredients</w:t>
      </w:r>
    </w:p>
    <w:p w14:paraId="4D1C27A9" w14:textId="77777777" w:rsidR="00991C0C" w:rsidRDefault="00000000">
      <w:pPr>
        <w:pStyle w:val="ListParagraph"/>
        <w:numPr>
          <w:ilvl w:val="3"/>
          <w:numId w:val="1"/>
        </w:numPr>
        <w:tabs>
          <w:tab w:val="left" w:pos="2260"/>
        </w:tabs>
        <w:spacing w:before="117"/>
        <w:ind w:left="2260" w:hanging="360"/>
        <w:rPr>
          <w:sz w:val="24"/>
        </w:rPr>
      </w:pPr>
      <w:r>
        <w:rPr>
          <w:spacing w:val="-2"/>
          <w:sz w:val="24"/>
        </w:rPr>
        <w:t>Food Review for the selected food ingredient</w:t>
      </w:r>
    </w:p>
    <w:p w14:paraId="4C2A4DE5" w14:textId="77777777" w:rsidR="00991C0C" w:rsidRDefault="00000000">
      <w:pPr>
        <w:pStyle w:val="ListParagraph"/>
        <w:numPr>
          <w:ilvl w:val="3"/>
          <w:numId w:val="1"/>
        </w:numPr>
        <w:tabs>
          <w:tab w:val="left" w:pos="2260"/>
        </w:tabs>
        <w:spacing w:before="119"/>
        <w:ind w:left="2260" w:hanging="360"/>
        <w:rPr>
          <w:sz w:val="24"/>
        </w:rPr>
      </w:pPr>
      <w:r>
        <w:rPr>
          <w:spacing w:val="-2"/>
          <w:sz w:val="24"/>
        </w:rPr>
        <w:t xml:space="preserve"> Health Benefits for selected food ingredient</w:t>
      </w:r>
    </w:p>
    <w:p w14:paraId="0DFB1952" w14:textId="77777777" w:rsidR="00991C0C" w:rsidRDefault="00000000">
      <w:pPr>
        <w:pStyle w:val="Heading1"/>
        <w:numPr>
          <w:ilvl w:val="1"/>
          <w:numId w:val="1"/>
        </w:numPr>
        <w:tabs>
          <w:tab w:val="left" w:pos="1180"/>
        </w:tabs>
        <w:spacing w:before="117"/>
        <w:ind w:left="1180"/>
        <w:jc w:val="left"/>
      </w:pPr>
      <w:r>
        <w:rPr>
          <w:spacing w:val="-2"/>
        </w:rPr>
        <w:lastRenderedPageBreak/>
        <w:t>Risks</w:t>
      </w:r>
    </w:p>
    <w:p w14:paraId="75070B12" w14:textId="77777777" w:rsidR="00991C0C" w:rsidRDefault="00000000">
      <w:pPr>
        <w:pStyle w:val="NormalWeb"/>
        <w:ind w:firstLineChars="350" w:firstLine="700"/>
        <w:rPr>
          <w:rFonts w:ascii="Calibri" w:hAnsi="Calibri" w:cs="Calibri"/>
          <w:sz w:val="20"/>
          <w:szCs w:val="20"/>
        </w:rPr>
      </w:pPr>
      <w:r>
        <w:rPr>
          <w:rFonts w:ascii="Calibri" w:hAnsi="Calibri" w:cs="Calibri"/>
          <w:sz w:val="20"/>
          <w:szCs w:val="20"/>
        </w:rPr>
        <w:t>This section discusses project risks and the approach to managing them.</w:t>
      </w:r>
    </w:p>
    <w:p w14:paraId="2A4098CB" w14:textId="77777777" w:rsidR="00991C0C" w:rsidRDefault="00000000">
      <w:pPr>
        <w:pStyle w:val="NormalWeb"/>
        <w:ind w:left="720"/>
        <w:rPr>
          <w:rFonts w:ascii="Calibri" w:eastAsia="Segoe UI" w:hAnsi="Calibri" w:cs="Calibri"/>
          <w:color w:val="374151"/>
          <w:sz w:val="20"/>
          <w:szCs w:val="20"/>
          <w:shd w:val="clear" w:color="auto" w:fill="F7F7F8"/>
        </w:rPr>
      </w:pPr>
      <w:r>
        <w:rPr>
          <w:rFonts w:ascii="Calibri" w:eastAsia="Segoe UI" w:hAnsi="Calibri" w:cs="Calibri"/>
          <w:color w:val="374151"/>
          <w:sz w:val="20"/>
          <w:szCs w:val="20"/>
          <w:shd w:val="clear" w:color="auto" w:fill="F7F7F8"/>
        </w:rPr>
        <w:t>Project risks are events or circumstances that can potentially have a negative impact on a project's objectives, such as its scope, schedule, budget, or quality. Identifying and assessing project risks is a crucial part of project management.</w:t>
      </w:r>
    </w:p>
    <w:p w14:paraId="0B3262EA" w14:textId="77777777" w:rsidR="00991C0C" w:rsidRDefault="00000000">
      <w:pPr>
        <w:pStyle w:val="NormalWeb"/>
        <w:widowControl/>
        <w:numPr>
          <w:ilvl w:val="0"/>
          <w:numId w:val="3"/>
        </w:numPr>
        <w:tabs>
          <w:tab w:val="clear" w:pos="420"/>
        </w:tabs>
        <w:autoSpaceDE/>
        <w:autoSpaceDN/>
        <w:ind w:left="1140"/>
        <w:rPr>
          <w:rFonts w:ascii="Calibri" w:eastAsia="Segoe UI" w:hAnsi="Calibri" w:cs="Calibri"/>
          <w:color w:val="374151"/>
          <w:sz w:val="20"/>
          <w:szCs w:val="20"/>
          <w:shd w:val="clear" w:color="auto" w:fill="F7F7F8"/>
        </w:rPr>
      </w:pPr>
      <w:r>
        <w:rPr>
          <w:rFonts w:ascii="Calibri" w:eastAsia="Segoe UI" w:hAnsi="Calibri" w:cs="Calibri"/>
          <w:color w:val="374151"/>
          <w:sz w:val="20"/>
          <w:szCs w:val="20"/>
          <w:shd w:val="clear" w:color="auto" w:fill="F7F7F8"/>
        </w:rPr>
        <w:t>Scope Creep</w:t>
      </w:r>
    </w:p>
    <w:p w14:paraId="27096335" w14:textId="77777777" w:rsidR="00991C0C" w:rsidRDefault="00000000">
      <w:pPr>
        <w:pStyle w:val="NormalWeb"/>
        <w:widowControl/>
        <w:numPr>
          <w:ilvl w:val="0"/>
          <w:numId w:val="3"/>
        </w:numPr>
        <w:tabs>
          <w:tab w:val="clear" w:pos="420"/>
        </w:tabs>
        <w:autoSpaceDE/>
        <w:autoSpaceDN/>
        <w:ind w:left="1140"/>
        <w:rPr>
          <w:rFonts w:ascii="Calibri" w:eastAsia="Segoe UI" w:hAnsi="Calibri" w:cs="Calibri"/>
          <w:color w:val="374151"/>
          <w:sz w:val="20"/>
          <w:szCs w:val="20"/>
          <w:shd w:val="clear" w:color="auto" w:fill="F7F7F8"/>
        </w:rPr>
      </w:pPr>
      <w:r>
        <w:rPr>
          <w:rFonts w:ascii="Calibri" w:eastAsia="Segoe UI" w:hAnsi="Calibri" w:cs="Calibri"/>
          <w:color w:val="374151"/>
          <w:sz w:val="20"/>
          <w:szCs w:val="20"/>
          <w:shd w:val="clear" w:color="auto" w:fill="F7F7F8"/>
        </w:rPr>
        <w:t>Resource Constraints</w:t>
      </w:r>
    </w:p>
    <w:p w14:paraId="2E2FA493" w14:textId="77777777" w:rsidR="00991C0C" w:rsidRDefault="00000000">
      <w:pPr>
        <w:pStyle w:val="NormalWeb"/>
        <w:widowControl/>
        <w:numPr>
          <w:ilvl w:val="0"/>
          <w:numId w:val="3"/>
        </w:numPr>
        <w:tabs>
          <w:tab w:val="clear" w:pos="420"/>
        </w:tabs>
        <w:autoSpaceDE/>
        <w:autoSpaceDN/>
        <w:ind w:left="1140"/>
        <w:rPr>
          <w:rFonts w:ascii="Calibri" w:eastAsia="Segoe UI" w:hAnsi="Calibri" w:cs="Calibri"/>
          <w:color w:val="374151"/>
          <w:sz w:val="20"/>
          <w:szCs w:val="20"/>
          <w:shd w:val="clear" w:color="auto" w:fill="F7F7F8"/>
        </w:rPr>
      </w:pPr>
      <w:r>
        <w:rPr>
          <w:rFonts w:ascii="Calibri" w:eastAsia="Segoe UI" w:hAnsi="Calibri" w:cs="Calibri"/>
          <w:color w:val="374151"/>
          <w:sz w:val="20"/>
          <w:szCs w:val="20"/>
          <w:shd w:val="clear" w:color="auto" w:fill="F7F7F8"/>
        </w:rPr>
        <w:t>Schedule Delays</w:t>
      </w:r>
    </w:p>
    <w:p w14:paraId="74C95758" w14:textId="77777777" w:rsidR="00991C0C" w:rsidRDefault="00000000">
      <w:pPr>
        <w:pStyle w:val="NormalWeb"/>
        <w:widowControl/>
        <w:numPr>
          <w:ilvl w:val="0"/>
          <w:numId w:val="3"/>
        </w:numPr>
        <w:tabs>
          <w:tab w:val="clear" w:pos="420"/>
        </w:tabs>
        <w:autoSpaceDE/>
        <w:autoSpaceDN/>
        <w:ind w:left="1140"/>
        <w:rPr>
          <w:rFonts w:ascii="Calibri" w:eastAsia="Segoe UI" w:hAnsi="Calibri" w:cs="Calibri"/>
          <w:color w:val="374151"/>
          <w:sz w:val="20"/>
          <w:szCs w:val="20"/>
          <w:shd w:val="clear" w:color="auto" w:fill="F7F7F8"/>
        </w:rPr>
      </w:pPr>
      <w:r>
        <w:rPr>
          <w:rFonts w:ascii="Calibri" w:eastAsia="Segoe UI" w:hAnsi="Calibri" w:cs="Calibri"/>
          <w:color w:val="374151"/>
          <w:sz w:val="20"/>
          <w:szCs w:val="20"/>
          <w:shd w:val="clear" w:color="auto" w:fill="F7F7F8"/>
        </w:rPr>
        <w:t>Quality Issues</w:t>
      </w:r>
    </w:p>
    <w:p w14:paraId="6B28B0CB" w14:textId="77777777" w:rsidR="00991C0C" w:rsidRDefault="00000000">
      <w:pPr>
        <w:pStyle w:val="NormalWeb"/>
        <w:widowControl/>
        <w:numPr>
          <w:ilvl w:val="0"/>
          <w:numId w:val="3"/>
        </w:numPr>
        <w:tabs>
          <w:tab w:val="clear" w:pos="420"/>
        </w:tabs>
        <w:autoSpaceDE/>
        <w:autoSpaceDN/>
        <w:ind w:left="1140"/>
        <w:rPr>
          <w:rFonts w:ascii="Calibri" w:eastAsia="Segoe UI" w:hAnsi="Calibri" w:cs="Calibri"/>
          <w:color w:val="374151"/>
          <w:sz w:val="20"/>
          <w:szCs w:val="20"/>
          <w:shd w:val="clear" w:color="auto" w:fill="F7F7F8"/>
        </w:rPr>
      </w:pPr>
      <w:r>
        <w:rPr>
          <w:rFonts w:ascii="Calibri" w:eastAsia="Segoe UI" w:hAnsi="Calibri" w:cs="Calibri"/>
          <w:color w:val="374151"/>
          <w:sz w:val="20"/>
          <w:szCs w:val="20"/>
          <w:shd w:val="clear" w:color="auto" w:fill="F7F7F8"/>
        </w:rPr>
        <w:t>Technical Challenges</w:t>
      </w:r>
    </w:p>
    <w:p w14:paraId="13135642" w14:textId="77777777" w:rsidR="00991C0C" w:rsidRDefault="00000000">
      <w:pPr>
        <w:pStyle w:val="NormalWeb"/>
        <w:widowControl/>
        <w:numPr>
          <w:ilvl w:val="0"/>
          <w:numId w:val="3"/>
        </w:numPr>
        <w:tabs>
          <w:tab w:val="clear" w:pos="420"/>
        </w:tabs>
        <w:autoSpaceDE/>
        <w:autoSpaceDN/>
        <w:ind w:left="1140"/>
        <w:rPr>
          <w:rFonts w:ascii="Calibri" w:eastAsia="Segoe UI" w:hAnsi="Calibri" w:cs="Calibri"/>
          <w:color w:val="374151"/>
          <w:sz w:val="20"/>
          <w:szCs w:val="20"/>
          <w:shd w:val="clear" w:color="auto" w:fill="F7F7F8"/>
        </w:rPr>
      </w:pPr>
      <w:r>
        <w:rPr>
          <w:rFonts w:ascii="Calibri" w:eastAsia="Segoe UI" w:hAnsi="Calibri" w:cs="Calibri"/>
          <w:color w:val="374151"/>
          <w:sz w:val="20"/>
          <w:szCs w:val="20"/>
          <w:shd w:val="clear" w:color="auto" w:fill="F7F7F8"/>
        </w:rPr>
        <w:t>Communication Breakdown</w:t>
      </w:r>
    </w:p>
    <w:tbl>
      <w:tblPr>
        <w:tblW w:w="7270" w:type="dxa"/>
        <w:tblInd w:w="98" w:type="dxa"/>
        <w:tblLook w:val="04A0" w:firstRow="1" w:lastRow="0" w:firstColumn="1" w:lastColumn="0" w:noHBand="0" w:noVBand="1"/>
      </w:tblPr>
      <w:tblGrid>
        <w:gridCol w:w="2030"/>
        <w:gridCol w:w="1490"/>
        <w:gridCol w:w="1740"/>
        <w:gridCol w:w="2010"/>
      </w:tblGrid>
      <w:tr w:rsidR="00991C0C" w14:paraId="783D8372" w14:textId="77777777">
        <w:trPr>
          <w:trHeight w:val="270"/>
        </w:trPr>
        <w:tc>
          <w:tcPr>
            <w:tcW w:w="2030" w:type="dxa"/>
            <w:tcBorders>
              <w:top w:val="single" w:sz="4" w:space="0" w:color="000000"/>
              <w:left w:val="single" w:sz="4" w:space="0" w:color="000000"/>
              <w:bottom w:val="single" w:sz="4" w:space="0" w:color="000000"/>
              <w:right w:val="single" w:sz="4" w:space="0" w:color="000000"/>
            </w:tcBorders>
            <w:shd w:val="clear" w:color="auto" w:fill="5B9BD5"/>
          </w:tcPr>
          <w:p w14:paraId="67E0D4DA" w14:textId="77777777" w:rsidR="00991C0C" w:rsidRDefault="00000000">
            <w:pPr>
              <w:widowControl/>
              <w:textAlignment w:val="top"/>
              <w:rPr>
                <w:rFonts w:ascii="Calibri" w:hAnsi="Calibri" w:cs="Calibri"/>
                <w:b/>
                <w:bCs/>
                <w:color w:val="000000"/>
                <w:sz w:val="20"/>
                <w:szCs w:val="20"/>
              </w:rPr>
            </w:pPr>
            <w:r>
              <w:rPr>
                <w:rFonts w:ascii="Calibri" w:eastAsia="SimSun" w:hAnsi="Calibri" w:cs="Calibri"/>
                <w:b/>
                <w:bCs/>
                <w:color w:val="000000"/>
                <w:sz w:val="20"/>
                <w:szCs w:val="20"/>
                <w:lang w:eastAsia="zh-CN" w:bidi="ar"/>
              </w:rPr>
              <w:t xml:space="preserve"> Name of risk</w:t>
            </w:r>
          </w:p>
        </w:tc>
        <w:tc>
          <w:tcPr>
            <w:tcW w:w="1490" w:type="dxa"/>
            <w:tcBorders>
              <w:top w:val="single" w:sz="4" w:space="0" w:color="000000"/>
              <w:left w:val="single" w:sz="4" w:space="0" w:color="000000"/>
              <w:bottom w:val="single" w:sz="4" w:space="0" w:color="000000"/>
              <w:right w:val="single" w:sz="4" w:space="0" w:color="000000"/>
            </w:tcBorders>
            <w:shd w:val="clear" w:color="auto" w:fill="5B9BD5"/>
            <w:vAlign w:val="center"/>
          </w:tcPr>
          <w:p w14:paraId="375295D9" w14:textId="77777777" w:rsidR="00991C0C" w:rsidRDefault="00000000">
            <w:pPr>
              <w:widowControl/>
              <w:jc w:val="both"/>
              <w:textAlignment w:val="center"/>
              <w:rPr>
                <w:rFonts w:ascii="Calibri" w:hAnsi="Calibri" w:cs="Calibri"/>
                <w:b/>
                <w:bCs/>
                <w:color w:val="000000"/>
                <w:sz w:val="20"/>
                <w:szCs w:val="20"/>
              </w:rPr>
            </w:pPr>
            <w:r>
              <w:rPr>
                <w:rFonts w:ascii="Calibri" w:eastAsia="SimSun" w:hAnsi="Calibri" w:cs="Calibri"/>
                <w:b/>
                <w:bCs/>
                <w:color w:val="000000"/>
                <w:sz w:val="20"/>
                <w:szCs w:val="20"/>
                <w:lang w:eastAsia="zh-CN" w:bidi="ar"/>
              </w:rPr>
              <w:t>probability</w:t>
            </w:r>
          </w:p>
        </w:tc>
        <w:tc>
          <w:tcPr>
            <w:tcW w:w="1740" w:type="dxa"/>
            <w:tcBorders>
              <w:top w:val="single" w:sz="4" w:space="0" w:color="000000"/>
              <w:left w:val="single" w:sz="4" w:space="0" w:color="000000"/>
              <w:bottom w:val="single" w:sz="4" w:space="0" w:color="000000"/>
              <w:right w:val="single" w:sz="4" w:space="0" w:color="000000"/>
            </w:tcBorders>
            <w:shd w:val="clear" w:color="auto" w:fill="5B9BD5"/>
            <w:vAlign w:val="center"/>
          </w:tcPr>
          <w:p w14:paraId="764B79D3" w14:textId="77777777" w:rsidR="00991C0C" w:rsidRDefault="00000000">
            <w:pPr>
              <w:widowControl/>
              <w:jc w:val="both"/>
              <w:textAlignment w:val="center"/>
              <w:rPr>
                <w:rFonts w:ascii="Calibri" w:hAnsi="Calibri" w:cs="Calibri"/>
                <w:b/>
                <w:bCs/>
                <w:color w:val="000000"/>
                <w:sz w:val="20"/>
                <w:szCs w:val="20"/>
              </w:rPr>
            </w:pPr>
            <w:r>
              <w:rPr>
                <w:rFonts w:ascii="Calibri" w:eastAsia="SimSun" w:hAnsi="Calibri" w:cs="Calibri"/>
                <w:b/>
                <w:bCs/>
                <w:color w:val="000000"/>
                <w:sz w:val="20"/>
                <w:szCs w:val="20"/>
                <w:lang w:eastAsia="zh-CN" w:bidi="ar"/>
              </w:rPr>
              <w:t>impact</w:t>
            </w:r>
          </w:p>
        </w:tc>
        <w:tc>
          <w:tcPr>
            <w:tcW w:w="2010" w:type="dxa"/>
            <w:tcBorders>
              <w:top w:val="single" w:sz="4" w:space="0" w:color="000000"/>
              <w:left w:val="single" w:sz="4" w:space="0" w:color="000000"/>
              <w:bottom w:val="single" w:sz="4" w:space="0" w:color="000000"/>
              <w:right w:val="single" w:sz="4" w:space="0" w:color="000000"/>
            </w:tcBorders>
            <w:shd w:val="clear" w:color="auto" w:fill="5B9BD5"/>
            <w:vAlign w:val="center"/>
          </w:tcPr>
          <w:p w14:paraId="488D853E" w14:textId="77777777" w:rsidR="00991C0C" w:rsidRDefault="00000000">
            <w:pPr>
              <w:widowControl/>
              <w:jc w:val="both"/>
              <w:textAlignment w:val="center"/>
              <w:rPr>
                <w:rFonts w:ascii="Calibri" w:hAnsi="Calibri" w:cs="Calibri"/>
                <w:b/>
                <w:bCs/>
                <w:color w:val="000000"/>
                <w:sz w:val="20"/>
                <w:szCs w:val="20"/>
              </w:rPr>
            </w:pPr>
            <w:r>
              <w:rPr>
                <w:rFonts w:ascii="Calibri" w:eastAsia="SimSun" w:hAnsi="Calibri" w:cs="Calibri"/>
                <w:b/>
                <w:bCs/>
                <w:color w:val="000000"/>
                <w:sz w:val="20"/>
                <w:szCs w:val="20"/>
                <w:lang w:eastAsia="zh-CN" w:bidi="ar"/>
              </w:rPr>
              <w:t>RM3 pointer</w:t>
            </w:r>
          </w:p>
        </w:tc>
      </w:tr>
      <w:tr w:rsidR="00991C0C" w14:paraId="52A2F4AE" w14:textId="77777777">
        <w:trPr>
          <w:trHeight w:val="500"/>
        </w:trPr>
        <w:tc>
          <w:tcPr>
            <w:tcW w:w="20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E8AA24" w14:textId="77777777" w:rsidR="00991C0C" w:rsidRDefault="00000000">
            <w:pPr>
              <w:widowControl/>
              <w:textAlignment w:val="center"/>
              <w:rPr>
                <w:rFonts w:ascii="Calibri" w:hAnsi="Calibri" w:cs="Calibri"/>
                <w:color w:val="000000"/>
                <w:sz w:val="20"/>
                <w:szCs w:val="20"/>
              </w:rPr>
            </w:pPr>
            <w:r>
              <w:rPr>
                <w:rFonts w:ascii="Calibri" w:eastAsia="SimSun" w:hAnsi="Calibri" w:cs="Calibri"/>
                <w:color w:val="000000"/>
                <w:sz w:val="20"/>
                <w:szCs w:val="20"/>
                <w:lang w:eastAsia="zh-CN" w:bidi="ar"/>
              </w:rPr>
              <w:t>Scope Creep</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D41F7C" w14:textId="77777777" w:rsidR="00991C0C" w:rsidRDefault="00000000">
            <w:pPr>
              <w:widowControl/>
              <w:textAlignment w:val="center"/>
              <w:rPr>
                <w:rFonts w:ascii="Calibri" w:hAnsi="Calibri" w:cs="Calibri"/>
                <w:color w:val="000000"/>
                <w:sz w:val="20"/>
                <w:szCs w:val="20"/>
              </w:rPr>
            </w:pPr>
            <w:r>
              <w:rPr>
                <w:rFonts w:ascii="Calibri" w:eastAsia="SimSun" w:hAnsi="Calibri" w:cs="Calibri"/>
                <w:color w:val="000000"/>
                <w:sz w:val="20"/>
                <w:szCs w:val="20"/>
                <w:lang w:eastAsia="zh-CN" w:bidi="ar"/>
              </w:rPr>
              <w:t>less</w:t>
            </w:r>
          </w:p>
        </w:tc>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C8D45B" w14:textId="77777777" w:rsidR="00991C0C" w:rsidRDefault="00000000">
            <w:pPr>
              <w:widowControl/>
              <w:textAlignment w:val="center"/>
              <w:rPr>
                <w:rFonts w:ascii="Calibri" w:hAnsi="Calibri" w:cs="Calibri"/>
                <w:color w:val="000000"/>
                <w:sz w:val="20"/>
                <w:szCs w:val="20"/>
              </w:rPr>
            </w:pPr>
            <w:r>
              <w:rPr>
                <w:rFonts w:ascii="Calibri" w:eastAsia="SimSun" w:hAnsi="Calibri" w:cs="Calibri"/>
                <w:color w:val="000000"/>
                <w:sz w:val="20"/>
                <w:szCs w:val="20"/>
                <w:lang w:eastAsia="zh-CN" w:bidi="ar"/>
              </w:rPr>
              <w:t>Impact on Design of the requirement</w:t>
            </w:r>
          </w:p>
        </w:tc>
        <w:tc>
          <w:tcPr>
            <w:tcW w:w="2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8767B9" w14:textId="77777777" w:rsidR="00991C0C" w:rsidRDefault="00000000">
            <w:pPr>
              <w:widowControl/>
              <w:jc w:val="both"/>
              <w:textAlignment w:val="center"/>
              <w:rPr>
                <w:rFonts w:ascii="Calibri" w:hAnsi="Calibri" w:cs="Calibri"/>
                <w:color w:val="000000"/>
                <w:sz w:val="20"/>
                <w:szCs w:val="20"/>
              </w:rPr>
            </w:pPr>
            <w:r>
              <w:rPr>
                <w:rFonts w:ascii="Calibri" w:eastAsia="SimSun" w:hAnsi="Calibri" w:cs="Calibri"/>
                <w:color w:val="000000"/>
                <w:sz w:val="20"/>
                <w:szCs w:val="20"/>
                <w:lang w:eastAsia="zh-CN" w:bidi="ar"/>
              </w:rPr>
              <w:t>Initial</w:t>
            </w:r>
          </w:p>
        </w:tc>
      </w:tr>
      <w:tr w:rsidR="00991C0C" w14:paraId="6F0E2AAD" w14:textId="77777777">
        <w:trPr>
          <w:trHeight w:val="500"/>
        </w:trPr>
        <w:tc>
          <w:tcPr>
            <w:tcW w:w="20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919432" w14:textId="77777777" w:rsidR="00991C0C" w:rsidRDefault="00000000">
            <w:pPr>
              <w:widowControl/>
              <w:textAlignment w:val="center"/>
              <w:rPr>
                <w:rFonts w:ascii="Calibri" w:hAnsi="Calibri" w:cs="Calibri"/>
                <w:color w:val="000000"/>
                <w:sz w:val="20"/>
                <w:szCs w:val="20"/>
              </w:rPr>
            </w:pPr>
            <w:r>
              <w:rPr>
                <w:rFonts w:ascii="Calibri" w:eastAsia="SimSun" w:hAnsi="Calibri" w:cs="Calibri"/>
                <w:color w:val="000000"/>
                <w:sz w:val="20"/>
                <w:szCs w:val="20"/>
                <w:lang w:eastAsia="zh-CN" w:bidi="ar"/>
              </w:rPr>
              <w:t>Resource Constraints</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EF2BF6" w14:textId="77777777" w:rsidR="00991C0C" w:rsidRDefault="00000000">
            <w:pPr>
              <w:widowControl/>
              <w:textAlignment w:val="center"/>
              <w:rPr>
                <w:rFonts w:ascii="Calibri" w:hAnsi="Calibri" w:cs="Calibri"/>
                <w:color w:val="000000"/>
                <w:sz w:val="20"/>
                <w:szCs w:val="20"/>
              </w:rPr>
            </w:pPr>
            <w:r>
              <w:rPr>
                <w:rFonts w:ascii="Calibri" w:eastAsia="SimSun" w:hAnsi="Calibri" w:cs="Calibri"/>
                <w:color w:val="000000"/>
                <w:sz w:val="20"/>
                <w:szCs w:val="20"/>
                <w:lang w:eastAsia="zh-CN" w:bidi="ar"/>
              </w:rPr>
              <w:t>less</w:t>
            </w:r>
          </w:p>
        </w:tc>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76687E" w14:textId="77777777" w:rsidR="00991C0C" w:rsidRDefault="00000000">
            <w:pPr>
              <w:widowControl/>
              <w:textAlignment w:val="center"/>
              <w:rPr>
                <w:rFonts w:ascii="Calibri" w:hAnsi="Calibri" w:cs="Calibri"/>
                <w:color w:val="000000"/>
                <w:sz w:val="20"/>
                <w:szCs w:val="20"/>
              </w:rPr>
            </w:pPr>
            <w:r>
              <w:rPr>
                <w:rFonts w:ascii="Calibri" w:eastAsia="SimSun" w:hAnsi="Calibri" w:cs="Calibri"/>
                <w:color w:val="000000"/>
                <w:sz w:val="20"/>
                <w:szCs w:val="20"/>
                <w:lang w:eastAsia="zh-CN" w:bidi="ar"/>
              </w:rPr>
              <w:t>Impact on Schedule Timings</w:t>
            </w:r>
          </w:p>
        </w:tc>
        <w:tc>
          <w:tcPr>
            <w:tcW w:w="2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936172" w14:textId="77777777" w:rsidR="00991C0C" w:rsidRDefault="00000000">
            <w:pPr>
              <w:widowControl/>
              <w:textAlignment w:val="center"/>
              <w:rPr>
                <w:rFonts w:ascii="Calibri" w:hAnsi="Calibri" w:cs="Calibri"/>
                <w:color w:val="374151"/>
                <w:sz w:val="20"/>
                <w:szCs w:val="20"/>
              </w:rPr>
            </w:pPr>
            <w:r>
              <w:rPr>
                <w:rFonts w:ascii="Calibri" w:eastAsia="SimSun" w:hAnsi="Calibri" w:cs="Calibri"/>
                <w:color w:val="374151"/>
                <w:sz w:val="20"/>
                <w:szCs w:val="20"/>
                <w:lang w:eastAsia="zh-CN" w:bidi="ar"/>
              </w:rPr>
              <w:t>Optimized</w:t>
            </w:r>
          </w:p>
        </w:tc>
      </w:tr>
      <w:tr w:rsidR="00991C0C" w14:paraId="3E117C59" w14:textId="77777777">
        <w:trPr>
          <w:trHeight w:val="500"/>
        </w:trPr>
        <w:tc>
          <w:tcPr>
            <w:tcW w:w="20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882E01" w14:textId="77777777" w:rsidR="00991C0C" w:rsidRDefault="00000000">
            <w:pPr>
              <w:widowControl/>
              <w:textAlignment w:val="center"/>
              <w:rPr>
                <w:rFonts w:ascii="Calibri" w:hAnsi="Calibri" w:cs="Calibri"/>
                <w:color w:val="000000"/>
                <w:sz w:val="20"/>
                <w:szCs w:val="20"/>
              </w:rPr>
            </w:pPr>
            <w:r>
              <w:rPr>
                <w:rFonts w:ascii="Calibri" w:eastAsia="SimSun" w:hAnsi="Calibri" w:cs="Calibri"/>
                <w:color w:val="000000"/>
                <w:sz w:val="20"/>
                <w:szCs w:val="20"/>
                <w:lang w:eastAsia="zh-CN" w:bidi="ar"/>
              </w:rPr>
              <w:t>Schedule Delays</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599948" w14:textId="77777777" w:rsidR="00991C0C" w:rsidRDefault="00000000">
            <w:pPr>
              <w:widowControl/>
              <w:textAlignment w:val="center"/>
              <w:rPr>
                <w:rFonts w:ascii="Calibri" w:hAnsi="Calibri" w:cs="Calibri"/>
                <w:color w:val="000000"/>
                <w:sz w:val="20"/>
                <w:szCs w:val="20"/>
              </w:rPr>
            </w:pPr>
            <w:r>
              <w:rPr>
                <w:rFonts w:ascii="Calibri" w:eastAsia="SimSun" w:hAnsi="Calibri" w:cs="Calibri"/>
                <w:color w:val="000000"/>
                <w:sz w:val="20"/>
                <w:szCs w:val="20"/>
                <w:lang w:eastAsia="zh-CN" w:bidi="ar"/>
              </w:rPr>
              <w:t>medium</w:t>
            </w:r>
          </w:p>
        </w:tc>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5A2C7B" w14:textId="77777777" w:rsidR="00991C0C" w:rsidRDefault="00000000">
            <w:pPr>
              <w:widowControl/>
              <w:textAlignment w:val="center"/>
              <w:rPr>
                <w:rFonts w:ascii="Calibri" w:hAnsi="Calibri" w:cs="Calibri"/>
                <w:color w:val="000000"/>
                <w:sz w:val="20"/>
                <w:szCs w:val="20"/>
              </w:rPr>
            </w:pPr>
            <w:r>
              <w:rPr>
                <w:rFonts w:ascii="Calibri" w:eastAsia="SimSun" w:hAnsi="Calibri" w:cs="Calibri"/>
                <w:color w:val="000000"/>
                <w:sz w:val="20"/>
                <w:szCs w:val="20"/>
                <w:lang w:eastAsia="zh-CN" w:bidi="ar"/>
              </w:rPr>
              <w:t>Impact on Timely Deliverable</w:t>
            </w:r>
          </w:p>
        </w:tc>
        <w:tc>
          <w:tcPr>
            <w:tcW w:w="2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6955E8" w14:textId="77777777" w:rsidR="00991C0C" w:rsidRDefault="00000000">
            <w:pPr>
              <w:widowControl/>
              <w:textAlignment w:val="center"/>
              <w:rPr>
                <w:rFonts w:ascii="Calibri" w:eastAsia="Segoe UI" w:hAnsi="Calibri" w:cs="Calibri"/>
                <w:color w:val="374151"/>
                <w:sz w:val="20"/>
                <w:szCs w:val="20"/>
              </w:rPr>
            </w:pPr>
            <w:r>
              <w:rPr>
                <w:rFonts w:ascii="Calibri" w:eastAsia="Segoe UI" w:hAnsi="Calibri" w:cs="Calibri"/>
                <w:color w:val="374151"/>
                <w:sz w:val="20"/>
                <w:szCs w:val="20"/>
                <w:lang w:eastAsia="zh-CN" w:bidi="ar"/>
              </w:rPr>
              <w:t>Defined</w:t>
            </w:r>
          </w:p>
        </w:tc>
      </w:tr>
      <w:tr w:rsidR="00991C0C" w14:paraId="7C369D1C" w14:textId="77777777">
        <w:trPr>
          <w:trHeight w:val="500"/>
        </w:trPr>
        <w:tc>
          <w:tcPr>
            <w:tcW w:w="20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DC3EB8" w14:textId="77777777" w:rsidR="00991C0C" w:rsidRDefault="00000000">
            <w:pPr>
              <w:widowControl/>
              <w:textAlignment w:val="center"/>
              <w:rPr>
                <w:rFonts w:ascii="Calibri" w:hAnsi="Calibri" w:cs="Calibri"/>
                <w:color w:val="000000"/>
                <w:sz w:val="20"/>
                <w:szCs w:val="20"/>
              </w:rPr>
            </w:pPr>
            <w:r>
              <w:rPr>
                <w:rFonts w:ascii="Calibri" w:eastAsia="SimSun" w:hAnsi="Calibri" w:cs="Calibri"/>
                <w:color w:val="000000"/>
                <w:sz w:val="20"/>
                <w:szCs w:val="20"/>
                <w:lang w:eastAsia="zh-CN" w:bidi="ar"/>
              </w:rPr>
              <w:t>Quality Issues</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5EF141" w14:textId="77777777" w:rsidR="00991C0C" w:rsidRDefault="00000000">
            <w:pPr>
              <w:widowControl/>
              <w:textAlignment w:val="center"/>
              <w:rPr>
                <w:rFonts w:ascii="Calibri" w:hAnsi="Calibri" w:cs="Calibri"/>
                <w:color w:val="000000"/>
                <w:sz w:val="20"/>
                <w:szCs w:val="20"/>
              </w:rPr>
            </w:pPr>
            <w:r>
              <w:rPr>
                <w:rFonts w:ascii="Calibri" w:eastAsia="SimSun" w:hAnsi="Calibri" w:cs="Calibri"/>
                <w:color w:val="000000"/>
                <w:sz w:val="20"/>
                <w:szCs w:val="20"/>
                <w:lang w:eastAsia="zh-CN" w:bidi="ar"/>
              </w:rPr>
              <w:t>medium</w:t>
            </w:r>
          </w:p>
        </w:tc>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5A57B3" w14:textId="77777777" w:rsidR="00991C0C" w:rsidRDefault="00000000">
            <w:pPr>
              <w:widowControl/>
              <w:textAlignment w:val="center"/>
              <w:rPr>
                <w:rFonts w:ascii="Calibri" w:hAnsi="Calibri" w:cs="Calibri"/>
                <w:color w:val="000000"/>
                <w:sz w:val="20"/>
                <w:szCs w:val="20"/>
              </w:rPr>
            </w:pPr>
            <w:r>
              <w:rPr>
                <w:rFonts w:ascii="Calibri" w:eastAsia="SimSun" w:hAnsi="Calibri" w:cs="Calibri"/>
                <w:color w:val="000000"/>
                <w:sz w:val="20"/>
                <w:szCs w:val="20"/>
                <w:lang w:eastAsia="zh-CN" w:bidi="ar"/>
              </w:rPr>
              <w:t>Impact on Output of the requirement</w:t>
            </w:r>
          </w:p>
        </w:tc>
        <w:tc>
          <w:tcPr>
            <w:tcW w:w="2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E36F6E" w14:textId="77777777" w:rsidR="00991C0C" w:rsidRDefault="00000000">
            <w:pPr>
              <w:widowControl/>
              <w:textAlignment w:val="center"/>
              <w:rPr>
                <w:rFonts w:ascii="Calibri" w:eastAsia="Segoe UI" w:hAnsi="Calibri" w:cs="Calibri"/>
                <w:color w:val="374151"/>
                <w:sz w:val="20"/>
                <w:szCs w:val="20"/>
              </w:rPr>
            </w:pPr>
            <w:r>
              <w:rPr>
                <w:rFonts w:ascii="Calibri" w:eastAsia="Segoe UI" w:hAnsi="Calibri" w:cs="Calibri"/>
                <w:color w:val="374151"/>
                <w:sz w:val="20"/>
                <w:szCs w:val="20"/>
                <w:lang w:eastAsia="zh-CN" w:bidi="ar"/>
              </w:rPr>
              <w:t>Optimized</w:t>
            </w:r>
          </w:p>
        </w:tc>
      </w:tr>
      <w:tr w:rsidR="00991C0C" w14:paraId="30906188" w14:textId="77777777">
        <w:trPr>
          <w:trHeight w:val="500"/>
        </w:trPr>
        <w:tc>
          <w:tcPr>
            <w:tcW w:w="20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362651" w14:textId="77777777" w:rsidR="00991C0C" w:rsidRDefault="00000000">
            <w:pPr>
              <w:widowControl/>
              <w:textAlignment w:val="center"/>
              <w:rPr>
                <w:rFonts w:ascii="Calibri" w:hAnsi="Calibri" w:cs="Calibri"/>
                <w:color w:val="000000"/>
                <w:sz w:val="20"/>
                <w:szCs w:val="20"/>
              </w:rPr>
            </w:pPr>
            <w:r>
              <w:rPr>
                <w:rFonts w:ascii="Calibri" w:eastAsia="SimSun" w:hAnsi="Calibri" w:cs="Calibri"/>
                <w:color w:val="000000"/>
                <w:sz w:val="20"/>
                <w:szCs w:val="20"/>
                <w:lang w:eastAsia="zh-CN" w:bidi="ar"/>
              </w:rPr>
              <w:t>Technical Challenges</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68E809" w14:textId="77777777" w:rsidR="00991C0C" w:rsidRDefault="00000000">
            <w:pPr>
              <w:widowControl/>
              <w:textAlignment w:val="center"/>
              <w:rPr>
                <w:rFonts w:ascii="Calibri" w:hAnsi="Calibri" w:cs="Calibri"/>
                <w:color w:val="000000"/>
                <w:sz w:val="20"/>
                <w:szCs w:val="20"/>
              </w:rPr>
            </w:pPr>
            <w:r>
              <w:rPr>
                <w:rFonts w:ascii="Calibri" w:eastAsia="SimSun" w:hAnsi="Calibri" w:cs="Calibri"/>
                <w:color w:val="000000"/>
                <w:sz w:val="20"/>
                <w:szCs w:val="20"/>
                <w:lang w:eastAsia="zh-CN" w:bidi="ar"/>
              </w:rPr>
              <w:t>medium</w:t>
            </w:r>
          </w:p>
        </w:tc>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9A8FB7" w14:textId="77777777" w:rsidR="00991C0C" w:rsidRDefault="00000000">
            <w:pPr>
              <w:widowControl/>
              <w:textAlignment w:val="center"/>
              <w:rPr>
                <w:rFonts w:ascii="Calibri" w:hAnsi="Calibri" w:cs="Calibri"/>
                <w:color w:val="000000"/>
                <w:sz w:val="20"/>
                <w:szCs w:val="20"/>
              </w:rPr>
            </w:pPr>
            <w:r>
              <w:rPr>
                <w:rFonts w:ascii="Calibri" w:eastAsia="SimSun" w:hAnsi="Calibri" w:cs="Calibri"/>
                <w:color w:val="000000"/>
                <w:sz w:val="20"/>
                <w:szCs w:val="20"/>
                <w:lang w:eastAsia="zh-CN" w:bidi="ar"/>
              </w:rPr>
              <w:t>Impact on Proper Coding &amp; testing</w:t>
            </w:r>
          </w:p>
        </w:tc>
        <w:tc>
          <w:tcPr>
            <w:tcW w:w="2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82F6F" w14:textId="77777777" w:rsidR="00991C0C" w:rsidRDefault="00000000">
            <w:pPr>
              <w:widowControl/>
              <w:textAlignment w:val="center"/>
              <w:rPr>
                <w:rFonts w:ascii="Calibri" w:eastAsia="Segoe UI" w:hAnsi="Calibri" w:cs="Calibri"/>
                <w:color w:val="374151"/>
                <w:sz w:val="20"/>
                <w:szCs w:val="20"/>
              </w:rPr>
            </w:pPr>
            <w:r>
              <w:rPr>
                <w:rFonts w:ascii="Calibri" w:eastAsia="Segoe UI" w:hAnsi="Calibri" w:cs="Calibri"/>
                <w:color w:val="374151"/>
                <w:sz w:val="20"/>
                <w:szCs w:val="20"/>
                <w:lang w:eastAsia="zh-CN" w:bidi="ar"/>
              </w:rPr>
              <w:t>Initial</w:t>
            </w:r>
          </w:p>
        </w:tc>
      </w:tr>
      <w:tr w:rsidR="00991C0C" w14:paraId="399D0CBD" w14:textId="77777777">
        <w:trPr>
          <w:trHeight w:val="500"/>
        </w:trPr>
        <w:tc>
          <w:tcPr>
            <w:tcW w:w="20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FA7EB1" w14:textId="77777777" w:rsidR="00991C0C" w:rsidRDefault="00000000">
            <w:pPr>
              <w:widowControl/>
              <w:textAlignment w:val="center"/>
              <w:rPr>
                <w:rFonts w:ascii="Calibri" w:hAnsi="Calibri" w:cs="Calibri"/>
                <w:color w:val="000000"/>
                <w:sz w:val="20"/>
                <w:szCs w:val="20"/>
              </w:rPr>
            </w:pPr>
            <w:r>
              <w:rPr>
                <w:rFonts w:ascii="Calibri" w:eastAsia="SimSun" w:hAnsi="Calibri" w:cs="Calibri"/>
                <w:color w:val="000000"/>
                <w:sz w:val="20"/>
                <w:szCs w:val="20"/>
                <w:lang w:eastAsia="zh-CN" w:bidi="ar"/>
              </w:rPr>
              <w:t>Communication Breakdown</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DB0F6F" w14:textId="77777777" w:rsidR="00991C0C" w:rsidRDefault="00000000">
            <w:pPr>
              <w:widowControl/>
              <w:textAlignment w:val="center"/>
              <w:rPr>
                <w:rFonts w:ascii="Calibri" w:hAnsi="Calibri" w:cs="Calibri"/>
                <w:color w:val="000000"/>
                <w:sz w:val="20"/>
                <w:szCs w:val="20"/>
              </w:rPr>
            </w:pPr>
            <w:r>
              <w:rPr>
                <w:rFonts w:ascii="Calibri" w:eastAsia="SimSun" w:hAnsi="Calibri" w:cs="Calibri"/>
                <w:color w:val="000000"/>
                <w:sz w:val="20"/>
                <w:szCs w:val="20"/>
                <w:lang w:eastAsia="zh-CN" w:bidi="ar"/>
              </w:rPr>
              <w:t>medium</w:t>
            </w:r>
          </w:p>
        </w:tc>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EC0BEF" w14:textId="77777777" w:rsidR="00991C0C" w:rsidRDefault="00000000">
            <w:pPr>
              <w:widowControl/>
              <w:textAlignment w:val="center"/>
              <w:rPr>
                <w:rFonts w:ascii="Calibri" w:hAnsi="Calibri" w:cs="Calibri"/>
                <w:color w:val="000000"/>
                <w:sz w:val="20"/>
                <w:szCs w:val="20"/>
              </w:rPr>
            </w:pPr>
            <w:r>
              <w:rPr>
                <w:rFonts w:ascii="Calibri" w:eastAsia="SimSun" w:hAnsi="Calibri" w:cs="Calibri"/>
                <w:color w:val="000000"/>
                <w:sz w:val="20"/>
                <w:szCs w:val="20"/>
                <w:lang w:eastAsia="zh-CN" w:bidi="ar"/>
              </w:rPr>
              <w:t>Impact on Design of the requirement</w:t>
            </w:r>
          </w:p>
        </w:tc>
        <w:tc>
          <w:tcPr>
            <w:tcW w:w="2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92BE59" w14:textId="77777777" w:rsidR="00991C0C" w:rsidRDefault="00000000">
            <w:pPr>
              <w:widowControl/>
              <w:textAlignment w:val="center"/>
              <w:rPr>
                <w:rFonts w:ascii="Calibri" w:eastAsia="Segoe UI" w:hAnsi="Calibri" w:cs="Calibri"/>
                <w:color w:val="374151"/>
                <w:sz w:val="20"/>
                <w:szCs w:val="20"/>
              </w:rPr>
            </w:pPr>
            <w:r>
              <w:rPr>
                <w:rFonts w:ascii="Calibri" w:eastAsia="Segoe UI" w:hAnsi="Calibri" w:cs="Calibri"/>
                <w:color w:val="374151"/>
                <w:sz w:val="20"/>
                <w:szCs w:val="20"/>
                <w:lang w:eastAsia="zh-CN" w:bidi="ar"/>
              </w:rPr>
              <w:t>Initial</w:t>
            </w:r>
          </w:p>
        </w:tc>
      </w:tr>
    </w:tbl>
    <w:p w14:paraId="58FE6F2C" w14:textId="77777777" w:rsidR="00991C0C" w:rsidRDefault="00991C0C">
      <w:pPr>
        <w:pStyle w:val="Heading1"/>
        <w:spacing w:before="79"/>
        <w:ind w:left="100" w:firstLine="0"/>
      </w:pPr>
    </w:p>
    <w:p w14:paraId="33FBD3E3" w14:textId="77777777" w:rsidR="00991C0C" w:rsidRDefault="00000000">
      <w:pPr>
        <w:pStyle w:val="Heading1"/>
        <w:spacing w:before="79"/>
        <w:ind w:left="100" w:firstLine="0"/>
      </w:pPr>
      <w:r>
        <w:t xml:space="preserve">2.0 </w:t>
      </w:r>
      <w:r>
        <w:rPr>
          <w:spacing w:val="-2"/>
        </w:rPr>
        <w:t>Architecture</w:t>
      </w:r>
    </w:p>
    <w:p w14:paraId="5EFC6A54" w14:textId="77777777" w:rsidR="00991C0C" w:rsidRDefault="00000000">
      <w:pPr>
        <w:pStyle w:val="ListParagraph"/>
        <w:numPr>
          <w:ilvl w:val="1"/>
          <w:numId w:val="4"/>
        </w:numPr>
        <w:tabs>
          <w:tab w:val="left" w:pos="1180"/>
        </w:tabs>
        <w:spacing w:before="137"/>
        <w:rPr>
          <w:b/>
          <w:sz w:val="24"/>
        </w:rPr>
      </w:pPr>
      <w:r>
        <w:rPr>
          <w:b/>
          <w:sz w:val="24"/>
        </w:rPr>
        <w:t>Software</w:t>
      </w:r>
      <w:r>
        <w:rPr>
          <w:b/>
          <w:spacing w:val="-5"/>
          <w:sz w:val="24"/>
        </w:rPr>
        <w:t xml:space="preserve"> </w:t>
      </w:r>
      <w:r>
        <w:rPr>
          <w:b/>
          <w:spacing w:val="-2"/>
          <w:sz w:val="24"/>
        </w:rPr>
        <w:t>Architecture</w:t>
      </w:r>
    </w:p>
    <w:p w14:paraId="14880191" w14:textId="77777777" w:rsidR="00991C0C" w:rsidRDefault="00000000">
      <w:pPr>
        <w:pStyle w:val="BodyText"/>
        <w:spacing w:before="139" w:line="360" w:lineRule="auto"/>
        <w:ind w:left="820" w:right="756" w:firstLine="720"/>
      </w:pPr>
      <w:r>
        <w:t>When designing Food Review Application, I explicitly chose to utilize a Layered architecture. I had briefly considered employing the MVC architecture pattern, however time constraints on the project alongside my inexperience with the pattern in ASP.NET led to me</w:t>
      </w:r>
      <w:r>
        <w:rPr>
          <w:spacing w:val="-4"/>
        </w:rPr>
        <w:t xml:space="preserve"> </w:t>
      </w:r>
      <w:r>
        <w:t>choosing</w:t>
      </w:r>
      <w:r>
        <w:rPr>
          <w:spacing w:val="-4"/>
        </w:rPr>
        <w:t xml:space="preserve"> </w:t>
      </w:r>
      <w:r>
        <w:t>a</w:t>
      </w:r>
      <w:r>
        <w:rPr>
          <w:spacing w:val="-5"/>
        </w:rPr>
        <w:t xml:space="preserve"> </w:t>
      </w:r>
      <w:r>
        <w:t>Layered</w:t>
      </w:r>
      <w:r>
        <w:rPr>
          <w:spacing w:val="-2"/>
        </w:rPr>
        <w:t xml:space="preserve"> </w:t>
      </w:r>
      <w:r>
        <w:t>architecture</w:t>
      </w:r>
      <w:r>
        <w:rPr>
          <w:spacing w:val="-5"/>
        </w:rPr>
        <w:t xml:space="preserve"> </w:t>
      </w:r>
      <w:r>
        <w:t>instead.</w:t>
      </w:r>
      <w:r>
        <w:rPr>
          <w:spacing w:val="-4"/>
        </w:rPr>
        <w:t xml:space="preserve"> </w:t>
      </w:r>
      <w:r>
        <w:t>This</w:t>
      </w:r>
      <w:r>
        <w:rPr>
          <w:spacing w:val="-2"/>
        </w:rPr>
        <w:t xml:space="preserve"> </w:t>
      </w:r>
      <w:r>
        <w:t>has</w:t>
      </w:r>
      <w:r>
        <w:rPr>
          <w:spacing w:val="-4"/>
        </w:rPr>
        <w:t xml:space="preserve"> </w:t>
      </w:r>
      <w:r>
        <w:t>led</w:t>
      </w:r>
      <w:r>
        <w:rPr>
          <w:spacing w:val="-4"/>
        </w:rPr>
        <w:t xml:space="preserve"> </w:t>
      </w:r>
      <w:r>
        <w:t>to</w:t>
      </w:r>
      <w:r>
        <w:rPr>
          <w:spacing w:val="-4"/>
        </w:rPr>
        <w:t xml:space="preserve"> </w:t>
      </w:r>
      <w:r>
        <w:t>some</w:t>
      </w:r>
      <w:r>
        <w:rPr>
          <w:spacing w:val="-5"/>
        </w:rPr>
        <w:t xml:space="preserve"> </w:t>
      </w:r>
      <w:r>
        <w:t>curious</w:t>
      </w:r>
      <w:r>
        <w:rPr>
          <w:spacing w:val="-4"/>
        </w:rPr>
        <w:t xml:space="preserve"> </w:t>
      </w:r>
      <w:r>
        <w:t xml:space="preserve">implementation details whereby the system mimics an MVC architecture (stressing that this is </w:t>
      </w:r>
      <w:r>
        <w:rPr>
          <w:u w:val="single"/>
        </w:rPr>
        <w:t>not</w:t>
      </w:r>
      <w:r>
        <w:t xml:space="preserve"> an implementation of MVC).</w:t>
      </w:r>
    </w:p>
    <w:p w14:paraId="40B0E47A" w14:textId="77777777" w:rsidR="00991C0C" w:rsidRDefault="00000000">
      <w:pPr>
        <w:pStyle w:val="BodyText"/>
        <w:spacing w:before="1" w:line="360" w:lineRule="auto"/>
        <w:ind w:left="820" w:right="731" w:firstLine="720"/>
      </w:pPr>
      <w:r>
        <w:rPr>
          <w:rFonts w:ascii="Calibri" w:hAnsi="Calibri" w:cs="Calibri"/>
          <w:noProof/>
          <w:sz w:val="20"/>
          <w:szCs w:val="20"/>
        </w:rPr>
        <w:lastRenderedPageBreak/>
        <w:drawing>
          <wp:inline distT="0" distB="0" distL="114300" distR="114300" wp14:anchorId="62A7E3B5" wp14:editId="5DD77696">
            <wp:extent cx="5272405" cy="1809115"/>
            <wp:effectExtent l="0" t="0" r="10795" b="6985"/>
            <wp:docPr id="1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5"/>
                    <pic:cNvPicPr>
                      <a:picLocks noChangeAspect="1"/>
                    </pic:cNvPicPr>
                  </pic:nvPicPr>
                  <pic:blipFill>
                    <a:blip r:embed="rId7"/>
                    <a:stretch>
                      <a:fillRect/>
                    </a:stretch>
                  </pic:blipFill>
                  <pic:spPr>
                    <a:xfrm>
                      <a:off x="0" y="0"/>
                      <a:ext cx="5272405" cy="1809115"/>
                    </a:xfrm>
                    <a:prstGeom prst="rect">
                      <a:avLst/>
                    </a:prstGeom>
                    <a:noFill/>
                    <a:ln>
                      <a:noFill/>
                    </a:ln>
                  </pic:spPr>
                </pic:pic>
              </a:graphicData>
            </a:graphic>
          </wp:inline>
        </w:drawing>
      </w:r>
      <w:r>
        <w:t>The architecture diagram for Food Review Application is shown below. Proceeding the architecture</w:t>
      </w:r>
      <w:r>
        <w:rPr>
          <w:spacing w:val="-5"/>
        </w:rPr>
        <w:t xml:space="preserve"> </w:t>
      </w:r>
      <w:r>
        <w:t>diagram</w:t>
      </w:r>
      <w:r>
        <w:rPr>
          <w:spacing w:val="-4"/>
        </w:rPr>
        <w:t xml:space="preserve"> </w:t>
      </w:r>
      <w:r>
        <w:t>is</w:t>
      </w:r>
      <w:r>
        <w:rPr>
          <w:spacing w:val="-4"/>
        </w:rPr>
        <w:t xml:space="preserve"> </w:t>
      </w:r>
      <w:r>
        <w:t>a</w:t>
      </w:r>
      <w:r>
        <w:rPr>
          <w:spacing w:val="-3"/>
        </w:rPr>
        <w:t xml:space="preserve"> </w:t>
      </w:r>
      <w:r>
        <w:t>description</w:t>
      </w:r>
      <w:r>
        <w:rPr>
          <w:spacing w:val="-4"/>
        </w:rPr>
        <w:t xml:space="preserve"> </w:t>
      </w:r>
      <w:r>
        <w:t>of</w:t>
      </w:r>
      <w:r>
        <w:rPr>
          <w:spacing w:val="-2"/>
        </w:rPr>
        <w:t xml:space="preserve"> </w:t>
      </w:r>
      <w:r>
        <w:t>all</w:t>
      </w:r>
      <w:r>
        <w:rPr>
          <w:spacing w:val="-3"/>
        </w:rPr>
        <w:t xml:space="preserve"> </w:t>
      </w:r>
      <w:r>
        <w:t>the</w:t>
      </w:r>
      <w:r>
        <w:rPr>
          <w:spacing w:val="-4"/>
        </w:rPr>
        <w:t xml:space="preserve"> </w:t>
      </w:r>
      <w:r>
        <w:t>components</w:t>
      </w:r>
      <w:r>
        <w:rPr>
          <w:spacing w:val="-4"/>
        </w:rPr>
        <w:t xml:space="preserve"> </w:t>
      </w:r>
      <w:r>
        <w:t>that</w:t>
      </w:r>
      <w:r>
        <w:rPr>
          <w:spacing w:val="-4"/>
        </w:rPr>
        <w:t xml:space="preserve"> </w:t>
      </w:r>
      <w:r>
        <w:t>make</w:t>
      </w:r>
      <w:r>
        <w:rPr>
          <w:spacing w:val="-5"/>
        </w:rPr>
        <w:t xml:space="preserve"> </w:t>
      </w:r>
      <w:r>
        <w:t>up</w:t>
      </w:r>
      <w:r>
        <w:rPr>
          <w:spacing w:val="-4"/>
        </w:rPr>
        <w:t xml:space="preserve"> </w:t>
      </w:r>
      <w:r>
        <w:t>the</w:t>
      </w:r>
      <w:r>
        <w:rPr>
          <w:spacing w:val="-3"/>
        </w:rPr>
        <w:t xml:space="preserve"> </w:t>
      </w:r>
      <w:r>
        <w:t>diagram.</w:t>
      </w:r>
    </w:p>
    <w:p w14:paraId="5D39FD20" w14:textId="77777777" w:rsidR="00991C0C" w:rsidRDefault="00000000">
      <w:pPr>
        <w:spacing w:before="192"/>
        <w:ind w:left="3271"/>
        <w:rPr>
          <w:i/>
          <w:color w:val="44536A"/>
          <w:spacing w:val="-2"/>
          <w:sz w:val="18"/>
        </w:rPr>
      </w:pPr>
      <w:r>
        <w:rPr>
          <w:i/>
          <w:color w:val="44536A"/>
          <w:sz w:val="18"/>
        </w:rPr>
        <w:t>Figure</w:t>
      </w:r>
      <w:r>
        <w:rPr>
          <w:i/>
          <w:color w:val="44536A"/>
          <w:spacing w:val="-6"/>
          <w:sz w:val="18"/>
        </w:rPr>
        <w:t xml:space="preserve"> </w:t>
      </w:r>
      <w:r>
        <w:rPr>
          <w:i/>
          <w:color w:val="44536A"/>
          <w:sz w:val="18"/>
        </w:rPr>
        <w:t>1: food Review Architecture</w:t>
      </w:r>
      <w:r>
        <w:rPr>
          <w:i/>
          <w:color w:val="44536A"/>
          <w:spacing w:val="-3"/>
          <w:sz w:val="18"/>
        </w:rPr>
        <w:t xml:space="preserve"> </w:t>
      </w:r>
      <w:r>
        <w:rPr>
          <w:i/>
          <w:color w:val="44536A"/>
          <w:spacing w:val="-2"/>
          <w:sz w:val="18"/>
        </w:rPr>
        <w:t>Diagram</w:t>
      </w:r>
    </w:p>
    <w:p w14:paraId="14B0A88B" w14:textId="77777777" w:rsidR="00991C0C" w:rsidRDefault="00000000">
      <w:pPr>
        <w:pStyle w:val="Heading1"/>
        <w:tabs>
          <w:tab w:val="left" w:pos="1180"/>
        </w:tabs>
        <w:spacing w:before="79"/>
        <w:ind w:left="0" w:firstLine="0"/>
      </w:pPr>
      <w:r>
        <w:t>2.1 Database</w:t>
      </w:r>
      <w:r>
        <w:rPr>
          <w:spacing w:val="-3"/>
        </w:rPr>
        <w:t xml:space="preserve"> </w:t>
      </w:r>
      <w:r>
        <w:rPr>
          <w:spacing w:val="-2"/>
        </w:rPr>
        <w:t>Design</w:t>
      </w:r>
    </w:p>
    <w:p w14:paraId="583E8FE5" w14:textId="5BAED130" w:rsidR="00991C0C" w:rsidRDefault="00000000">
      <w:pPr>
        <w:pStyle w:val="BodyText"/>
        <w:ind w:left="0" w:firstLine="0"/>
        <w:rPr>
          <w:spacing w:val="-3"/>
        </w:rPr>
      </w:pPr>
      <w:r>
        <w:t xml:space="preserve">Food Review follows a relational database model that approximates third-normal form. There were some decisions regarding certain tables where I </w:t>
      </w:r>
      <w:r w:rsidR="00313774">
        <w:t>thought</w:t>
      </w:r>
      <w:r>
        <w:t xml:space="preserve"> it would be more</w:t>
      </w:r>
      <w:r>
        <w:rPr>
          <w:spacing w:val="-4"/>
        </w:rPr>
        <w:t xml:space="preserve"> </w:t>
      </w:r>
      <w:r>
        <w:t>prudent</w:t>
      </w:r>
      <w:r>
        <w:rPr>
          <w:spacing w:val="-2"/>
        </w:rPr>
        <w:t xml:space="preserve"> </w:t>
      </w:r>
      <w:r>
        <w:t>to</w:t>
      </w:r>
      <w:r>
        <w:rPr>
          <w:spacing w:val="-2"/>
        </w:rPr>
        <w:t xml:space="preserve"> </w:t>
      </w:r>
      <w:r>
        <w:t>just</w:t>
      </w:r>
      <w:r>
        <w:rPr>
          <w:spacing w:val="-2"/>
        </w:rPr>
        <w:t xml:space="preserve"> </w:t>
      </w:r>
      <w:r>
        <w:t>repeat</w:t>
      </w:r>
      <w:r>
        <w:rPr>
          <w:spacing w:val="-2"/>
        </w:rPr>
        <w:t xml:space="preserve"> </w:t>
      </w:r>
      <w:r>
        <w:t>data</w:t>
      </w:r>
      <w:r>
        <w:rPr>
          <w:spacing w:val="-3"/>
        </w:rPr>
        <w:t xml:space="preserve"> </w:t>
      </w:r>
      <w:r>
        <w:t>in</w:t>
      </w:r>
      <w:r>
        <w:rPr>
          <w:spacing w:val="-2"/>
        </w:rPr>
        <w:t xml:space="preserve"> </w:t>
      </w:r>
      <w:r>
        <w:t>a</w:t>
      </w:r>
      <w:r>
        <w:rPr>
          <w:spacing w:val="-2"/>
        </w:rPr>
        <w:t xml:space="preserve"> </w:t>
      </w:r>
      <w:r>
        <w:t>column</w:t>
      </w:r>
      <w:r>
        <w:rPr>
          <w:spacing w:val="-2"/>
        </w:rPr>
        <w:t xml:space="preserve"> </w:t>
      </w:r>
      <w:r>
        <w:t>rather</w:t>
      </w:r>
      <w:r>
        <w:rPr>
          <w:spacing w:val="-2"/>
        </w:rPr>
        <w:t xml:space="preserve"> </w:t>
      </w:r>
      <w:r>
        <w:t>than</w:t>
      </w:r>
      <w:r>
        <w:rPr>
          <w:spacing w:val="-2"/>
        </w:rPr>
        <w:t xml:space="preserve"> </w:t>
      </w:r>
      <w:r>
        <w:t>create</w:t>
      </w:r>
      <w:r>
        <w:rPr>
          <w:spacing w:val="-2"/>
        </w:rPr>
        <w:t xml:space="preserve"> </w:t>
      </w:r>
      <w:r>
        <w:t>a</w:t>
      </w:r>
      <w:r>
        <w:rPr>
          <w:spacing w:val="-4"/>
        </w:rPr>
        <w:t xml:space="preserve"> </w:t>
      </w:r>
      <w:r>
        <w:t>small</w:t>
      </w:r>
      <w:r>
        <w:rPr>
          <w:spacing w:val="-2"/>
        </w:rPr>
        <w:t xml:space="preserve"> </w:t>
      </w:r>
      <w:r>
        <w:t>(3-7</w:t>
      </w:r>
      <w:r>
        <w:rPr>
          <w:spacing w:val="-2"/>
        </w:rPr>
        <w:t xml:space="preserve"> </w:t>
      </w:r>
      <w:r>
        <w:t>row)</w:t>
      </w:r>
      <w:r>
        <w:rPr>
          <w:spacing w:val="-4"/>
        </w:rPr>
        <w:t xml:space="preserve"> </w:t>
      </w:r>
      <w:r>
        <w:t>table</w:t>
      </w:r>
      <w:r>
        <w:rPr>
          <w:spacing w:val="-3"/>
        </w:rPr>
        <w:t xml:space="preserve"> and below </w:t>
      </w:r>
      <w:r w:rsidR="00313774">
        <w:rPr>
          <w:spacing w:val="-3"/>
        </w:rPr>
        <w:t>shows:</w:t>
      </w:r>
    </w:p>
    <w:p w14:paraId="73233541" w14:textId="77777777" w:rsidR="00991C0C" w:rsidRDefault="00991C0C">
      <w:pPr>
        <w:pStyle w:val="BodyText"/>
        <w:ind w:left="0" w:firstLine="0"/>
        <w:rPr>
          <w:spacing w:val="-3"/>
        </w:rPr>
      </w:pPr>
    </w:p>
    <w:p w14:paraId="28BF027D" w14:textId="77777777" w:rsidR="00991C0C" w:rsidRDefault="00991C0C">
      <w:pPr>
        <w:pStyle w:val="BodyText"/>
        <w:ind w:left="0" w:firstLine="0"/>
        <w:rPr>
          <w:spacing w:val="-3"/>
        </w:rPr>
      </w:pPr>
    </w:p>
    <w:p w14:paraId="42CF4343" w14:textId="77777777" w:rsidR="00991C0C" w:rsidRDefault="00000000">
      <w:pPr>
        <w:pStyle w:val="BodyText"/>
        <w:ind w:left="0" w:firstLine="0"/>
        <w:rPr>
          <w:spacing w:val="-3"/>
        </w:rPr>
      </w:pPr>
      <w:r>
        <w:rPr>
          <w:noProof/>
        </w:rPr>
        <w:drawing>
          <wp:inline distT="0" distB="0" distL="114300" distR="114300" wp14:anchorId="2DED3E8C" wp14:editId="0185437A">
            <wp:extent cx="5936615" cy="3613785"/>
            <wp:effectExtent l="0" t="0" r="698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936615" cy="3613785"/>
                    </a:xfrm>
                    <a:prstGeom prst="rect">
                      <a:avLst/>
                    </a:prstGeom>
                    <a:noFill/>
                    <a:ln>
                      <a:noFill/>
                    </a:ln>
                  </pic:spPr>
                </pic:pic>
              </a:graphicData>
            </a:graphic>
          </wp:inline>
        </w:drawing>
      </w:r>
    </w:p>
    <w:p w14:paraId="2454309E" w14:textId="77777777" w:rsidR="00991C0C" w:rsidRDefault="00991C0C">
      <w:pPr>
        <w:pStyle w:val="BodyText"/>
        <w:ind w:left="0" w:firstLine="0"/>
        <w:rPr>
          <w:spacing w:val="-3"/>
        </w:rPr>
      </w:pPr>
    </w:p>
    <w:p w14:paraId="4CD9D79E" w14:textId="77777777" w:rsidR="00991C0C" w:rsidRDefault="00991C0C">
      <w:pPr>
        <w:pStyle w:val="BodyText"/>
        <w:ind w:left="0" w:firstLine="0"/>
        <w:rPr>
          <w:spacing w:val="-3"/>
        </w:rPr>
      </w:pPr>
    </w:p>
    <w:p w14:paraId="5C31A768" w14:textId="77777777" w:rsidR="00991C0C" w:rsidRDefault="00991C0C">
      <w:pPr>
        <w:pStyle w:val="BodyText"/>
        <w:ind w:left="0" w:firstLine="0"/>
        <w:rPr>
          <w:spacing w:val="-3"/>
        </w:rPr>
      </w:pPr>
    </w:p>
    <w:p w14:paraId="77F026E8" w14:textId="77777777" w:rsidR="00991C0C" w:rsidRDefault="00991C0C">
      <w:pPr>
        <w:pStyle w:val="BodyText"/>
        <w:ind w:left="0" w:firstLine="0"/>
        <w:rPr>
          <w:spacing w:val="-3"/>
        </w:rPr>
      </w:pPr>
    </w:p>
    <w:p w14:paraId="53118239" w14:textId="77777777" w:rsidR="00991C0C" w:rsidRDefault="00991C0C">
      <w:pPr>
        <w:pStyle w:val="BodyText"/>
        <w:ind w:left="0" w:firstLine="0"/>
      </w:pPr>
    </w:p>
    <w:p w14:paraId="61BDACEE" w14:textId="77777777" w:rsidR="00991C0C" w:rsidRDefault="00991C0C">
      <w:pPr>
        <w:pStyle w:val="BodyText"/>
        <w:ind w:left="0" w:firstLine="0"/>
      </w:pPr>
    </w:p>
    <w:p w14:paraId="44A019B3" w14:textId="77777777" w:rsidR="00991C0C" w:rsidRDefault="00991C0C">
      <w:pPr>
        <w:pStyle w:val="BodyText"/>
        <w:ind w:left="0" w:firstLine="0"/>
      </w:pPr>
    </w:p>
    <w:p w14:paraId="4D06CFCD" w14:textId="77777777" w:rsidR="00991C0C" w:rsidRDefault="00991C0C">
      <w:pPr>
        <w:pStyle w:val="BodyText"/>
        <w:ind w:left="0" w:firstLine="0"/>
      </w:pPr>
    </w:p>
    <w:p w14:paraId="195EDB45" w14:textId="77777777" w:rsidR="00991C0C" w:rsidRDefault="00991C0C">
      <w:pPr>
        <w:pStyle w:val="BodyText"/>
        <w:ind w:left="0" w:firstLine="0"/>
      </w:pPr>
    </w:p>
    <w:p w14:paraId="670E99D7" w14:textId="77777777" w:rsidR="00991C0C" w:rsidRDefault="00000000">
      <w:pPr>
        <w:pStyle w:val="BodyText"/>
        <w:ind w:left="0" w:firstLine="0"/>
        <w:rPr>
          <w:spacing w:val="-5"/>
        </w:rPr>
      </w:pPr>
      <w:r>
        <w:lastRenderedPageBreak/>
        <w:t>Description</w:t>
      </w:r>
      <w:r>
        <w:rPr>
          <w:spacing w:val="-1"/>
        </w:rPr>
        <w:t xml:space="preserve"> </w:t>
      </w:r>
      <w:r>
        <w:t>of</w:t>
      </w:r>
      <w:r>
        <w:rPr>
          <w:spacing w:val="-1"/>
        </w:rPr>
        <w:t xml:space="preserve"> </w:t>
      </w:r>
      <w:r>
        <w:t>the</w:t>
      </w:r>
      <w:r>
        <w:rPr>
          <w:spacing w:val="-3"/>
        </w:rPr>
        <w:t xml:space="preserve"> </w:t>
      </w:r>
      <w:r>
        <w:t>Tables Present</w:t>
      </w:r>
      <w:r>
        <w:rPr>
          <w:spacing w:val="-1"/>
        </w:rPr>
        <w:t xml:space="preserve"> </w:t>
      </w:r>
      <w:r>
        <w:t>in</w:t>
      </w:r>
      <w:r>
        <w:rPr>
          <w:spacing w:val="-1"/>
        </w:rPr>
        <w:t xml:space="preserve"> </w:t>
      </w:r>
      <w:r>
        <w:t>the</w:t>
      </w:r>
      <w:r>
        <w:rPr>
          <w:spacing w:val="-1"/>
        </w:rPr>
        <w:t xml:space="preserve"> </w:t>
      </w:r>
      <w:r>
        <w:t>Food Review Application</w:t>
      </w:r>
      <w:r>
        <w:rPr>
          <w:spacing w:val="-1"/>
        </w:rPr>
        <w:t xml:space="preserve"> </w:t>
      </w:r>
      <w:r>
        <w:rPr>
          <w:spacing w:val="-5"/>
        </w:rPr>
        <w:t>ERD</w:t>
      </w:r>
    </w:p>
    <w:p w14:paraId="3630BAA7" w14:textId="77777777" w:rsidR="00991C0C" w:rsidRDefault="00991C0C">
      <w:pPr>
        <w:pStyle w:val="BodyText"/>
        <w:ind w:left="0" w:firstLine="0"/>
        <w:rPr>
          <w:spacing w:val="-5"/>
        </w:rPr>
      </w:pPr>
    </w:p>
    <w:tbl>
      <w:tblPr>
        <w:tblStyle w:val="TableGrid"/>
        <w:tblW w:w="0" w:type="auto"/>
        <w:tblInd w:w="720" w:type="dxa"/>
        <w:tblLayout w:type="fixed"/>
        <w:tblLook w:val="04A0" w:firstRow="1" w:lastRow="0" w:firstColumn="1" w:lastColumn="0" w:noHBand="0" w:noVBand="1"/>
      </w:tblPr>
      <w:tblGrid>
        <w:gridCol w:w="2000"/>
        <w:gridCol w:w="2259"/>
      </w:tblGrid>
      <w:tr w:rsidR="00991C0C" w14:paraId="3C69F3A8" w14:textId="77777777">
        <w:trPr>
          <w:trHeight w:val="509"/>
        </w:trPr>
        <w:tc>
          <w:tcPr>
            <w:tcW w:w="2000" w:type="dxa"/>
          </w:tcPr>
          <w:p w14:paraId="06756194" w14:textId="77777777" w:rsidR="00991C0C" w:rsidRDefault="00000000">
            <w:pPr>
              <w:pStyle w:val="NormalWeb"/>
              <w:spacing w:before="0" w:beforeAutospacing="0" w:after="0" w:afterAutospacing="0"/>
              <w:rPr>
                <w:rFonts w:ascii="Calibri" w:hAnsi="Calibri" w:cs="Calibri"/>
                <w:b/>
                <w:bCs/>
                <w:sz w:val="20"/>
                <w:szCs w:val="20"/>
              </w:rPr>
            </w:pPr>
            <w:r>
              <w:rPr>
                <w:rFonts w:ascii="Calibri" w:hAnsi="Calibri" w:cs="Calibri"/>
                <w:b/>
                <w:bCs/>
                <w:sz w:val="20"/>
                <w:szCs w:val="20"/>
              </w:rPr>
              <w:t>Users</w:t>
            </w:r>
          </w:p>
        </w:tc>
        <w:tc>
          <w:tcPr>
            <w:tcW w:w="2259" w:type="dxa"/>
          </w:tcPr>
          <w:p w14:paraId="602D1420" w14:textId="77777777" w:rsidR="00991C0C" w:rsidRDefault="00000000">
            <w:pPr>
              <w:pStyle w:val="NormalWeb"/>
              <w:spacing w:before="0" w:beforeAutospacing="0" w:after="0" w:afterAutospacing="0"/>
              <w:rPr>
                <w:rFonts w:ascii="Calibri" w:eastAsiaTheme="minorEastAsia" w:hAnsi="Calibri" w:cs="Calibri"/>
                <w:b/>
                <w:bCs/>
                <w:sz w:val="20"/>
                <w:szCs w:val="20"/>
              </w:rPr>
            </w:pPr>
            <w:proofErr w:type="spellStart"/>
            <w:r>
              <w:rPr>
                <w:rFonts w:ascii="Calibri" w:hAnsi="Calibri" w:cs="Calibri"/>
                <w:b/>
                <w:bCs/>
                <w:sz w:val="20"/>
                <w:szCs w:val="20"/>
              </w:rPr>
              <w:t>FoodCategory</w:t>
            </w:r>
            <w:proofErr w:type="spellEnd"/>
            <w:r>
              <w:rPr>
                <w:rFonts w:ascii="Calibri" w:hAnsi="Calibri" w:cs="Calibri"/>
                <w:b/>
                <w:bCs/>
                <w:sz w:val="20"/>
                <w:szCs w:val="20"/>
              </w:rPr>
              <w:t xml:space="preserve"> </w:t>
            </w:r>
          </w:p>
        </w:tc>
      </w:tr>
      <w:tr w:rsidR="00991C0C" w14:paraId="04435E81" w14:textId="77777777">
        <w:trPr>
          <w:trHeight w:val="509"/>
        </w:trPr>
        <w:tc>
          <w:tcPr>
            <w:tcW w:w="2000" w:type="dxa"/>
          </w:tcPr>
          <w:p w14:paraId="47B53A50" w14:textId="77777777" w:rsidR="00991C0C" w:rsidRDefault="00000000">
            <w:pPr>
              <w:pStyle w:val="NormalWeb"/>
              <w:spacing w:before="0" w:beforeAutospacing="0" w:after="0" w:afterAutospacing="0"/>
              <w:rPr>
                <w:rFonts w:ascii="Calibri" w:hAnsi="Calibri" w:cs="Calibri"/>
                <w:sz w:val="20"/>
                <w:szCs w:val="20"/>
              </w:rPr>
            </w:pPr>
            <w:r>
              <w:rPr>
                <w:rFonts w:ascii="Calibri" w:hAnsi="Calibri" w:cs="Calibri"/>
                <w:sz w:val="20"/>
                <w:szCs w:val="20"/>
              </w:rPr>
              <w:t>Customer ID: Int</w:t>
            </w:r>
          </w:p>
        </w:tc>
        <w:tc>
          <w:tcPr>
            <w:tcW w:w="2259" w:type="dxa"/>
          </w:tcPr>
          <w:p w14:paraId="0E8AF771" w14:textId="77777777" w:rsidR="00991C0C" w:rsidRDefault="00000000">
            <w:pPr>
              <w:pStyle w:val="NormalWeb"/>
              <w:spacing w:before="0" w:beforeAutospacing="0" w:after="0" w:afterAutospacing="0"/>
              <w:rPr>
                <w:rFonts w:ascii="Calibri" w:eastAsiaTheme="minorEastAsia" w:hAnsi="Calibri" w:cs="Calibri"/>
                <w:sz w:val="20"/>
                <w:szCs w:val="20"/>
              </w:rPr>
            </w:pPr>
            <w:r>
              <w:rPr>
                <w:rFonts w:ascii="Calibri" w:hAnsi="Calibri" w:cs="Calibri"/>
                <w:sz w:val="20"/>
                <w:szCs w:val="20"/>
              </w:rPr>
              <w:t>Product ID: Int</w:t>
            </w:r>
          </w:p>
        </w:tc>
      </w:tr>
      <w:tr w:rsidR="00991C0C" w14:paraId="21B499E0" w14:textId="77777777">
        <w:trPr>
          <w:trHeight w:val="509"/>
        </w:trPr>
        <w:tc>
          <w:tcPr>
            <w:tcW w:w="2000" w:type="dxa"/>
          </w:tcPr>
          <w:p w14:paraId="278D3409" w14:textId="77777777" w:rsidR="00991C0C" w:rsidRDefault="00000000">
            <w:pPr>
              <w:pStyle w:val="NormalWeb"/>
              <w:spacing w:before="0" w:beforeAutospacing="0" w:after="0" w:afterAutospacing="0"/>
              <w:rPr>
                <w:rFonts w:ascii="Calibri" w:hAnsi="Calibri" w:cs="Calibri"/>
                <w:sz w:val="20"/>
                <w:szCs w:val="20"/>
              </w:rPr>
            </w:pPr>
            <w:r>
              <w:rPr>
                <w:rFonts w:ascii="Calibri" w:hAnsi="Calibri" w:cs="Calibri"/>
                <w:sz w:val="20"/>
                <w:szCs w:val="20"/>
              </w:rPr>
              <w:t>First Name: String</w:t>
            </w:r>
          </w:p>
        </w:tc>
        <w:tc>
          <w:tcPr>
            <w:tcW w:w="2259" w:type="dxa"/>
          </w:tcPr>
          <w:p w14:paraId="6F120772" w14:textId="77777777" w:rsidR="00991C0C" w:rsidRDefault="00000000">
            <w:pPr>
              <w:pStyle w:val="NormalWeb"/>
              <w:spacing w:before="0" w:beforeAutospacing="0" w:after="0" w:afterAutospacing="0"/>
              <w:rPr>
                <w:rFonts w:ascii="Calibri" w:eastAsiaTheme="minorEastAsia" w:hAnsi="Calibri" w:cs="Calibri"/>
                <w:sz w:val="20"/>
                <w:szCs w:val="20"/>
              </w:rPr>
            </w:pPr>
            <w:r>
              <w:rPr>
                <w:rFonts w:ascii="Calibri" w:hAnsi="Calibri" w:cs="Calibri"/>
                <w:sz w:val="20"/>
                <w:szCs w:val="20"/>
              </w:rPr>
              <w:t>Product Name: String</w:t>
            </w:r>
          </w:p>
        </w:tc>
      </w:tr>
      <w:tr w:rsidR="00991C0C" w14:paraId="2BDC0654" w14:textId="77777777">
        <w:trPr>
          <w:trHeight w:val="509"/>
        </w:trPr>
        <w:tc>
          <w:tcPr>
            <w:tcW w:w="2000" w:type="dxa"/>
          </w:tcPr>
          <w:p w14:paraId="287FEAC9" w14:textId="77777777" w:rsidR="00991C0C" w:rsidRDefault="00000000">
            <w:pPr>
              <w:pStyle w:val="NormalWeb"/>
              <w:spacing w:before="0" w:beforeAutospacing="0" w:after="0" w:afterAutospacing="0"/>
              <w:rPr>
                <w:rFonts w:ascii="Calibri" w:hAnsi="Calibri" w:cs="Calibri"/>
                <w:sz w:val="20"/>
                <w:szCs w:val="20"/>
              </w:rPr>
            </w:pPr>
            <w:r>
              <w:rPr>
                <w:rFonts w:ascii="Calibri" w:hAnsi="Calibri" w:cs="Calibri"/>
                <w:sz w:val="20"/>
                <w:szCs w:val="20"/>
              </w:rPr>
              <w:t>Last Name: String</w:t>
            </w:r>
          </w:p>
        </w:tc>
        <w:tc>
          <w:tcPr>
            <w:tcW w:w="2259" w:type="dxa"/>
          </w:tcPr>
          <w:p w14:paraId="4E5EF4A4" w14:textId="77777777" w:rsidR="00991C0C" w:rsidRDefault="00000000">
            <w:pPr>
              <w:pStyle w:val="NormalWeb"/>
              <w:spacing w:before="0" w:beforeAutospacing="0" w:after="0" w:afterAutospacing="0"/>
              <w:rPr>
                <w:rFonts w:ascii="Calibri" w:eastAsiaTheme="minorEastAsia" w:hAnsi="Calibri" w:cs="Calibri"/>
                <w:sz w:val="20"/>
                <w:szCs w:val="20"/>
              </w:rPr>
            </w:pPr>
            <w:r>
              <w:rPr>
                <w:rFonts w:ascii="Calibri" w:hAnsi="Calibri" w:cs="Calibri"/>
                <w:sz w:val="20"/>
                <w:szCs w:val="20"/>
              </w:rPr>
              <w:t>Ingredients ID: Int</w:t>
            </w:r>
          </w:p>
        </w:tc>
      </w:tr>
      <w:tr w:rsidR="00991C0C" w14:paraId="1627CCAF" w14:textId="77777777">
        <w:trPr>
          <w:trHeight w:val="509"/>
        </w:trPr>
        <w:tc>
          <w:tcPr>
            <w:tcW w:w="2000" w:type="dxa"/>
          </w:tcPr>
          <w:p w14:paraId="32EB9AAF" w14:textId="77777777" w:rsidR="00991C0C" w:rsidRDefault="00000000">
            <w:pPr>
              <w:pStyle w:val="NormalWeb"/>
              <w:spacing w:before="0" w:beforeAutospacing="0" w:after="0" w:afterAutospacing="0"/>
              <w:rPr>
                <w:rFonts w:ascii="Calibri" w:hAnsi="Calibri" w:cs="Calibri"/>
                <w:sz w:val="20"/>
                <w:szCs w:val="20"/>
              </w:rPr>
            </w:pPr>
            <w:r>
              <w:rPr>
                <w:rFonts w:ascii="Calibri" w:hAnsi="Calibri" w:cs="Calibri"/>
                <w:sz w:val="20"/>
                <w:szCs w:val="20"/>
              </w:rPr>
              <w:t>Address 1: String</w:t>
            </w:r>
          </w:p>
        </w:tc>
        <w:tc>
          <w:tcPr>
            <w:tcW w:w="2259" w:type="dxa"/>
          </w:tcPr>
          <w:p w14:paraId="139A0112" w14:textId="77777777" w:rsidR="00991C0C" w:rsidRDefault="00000000">
            <w:pPr>
              <w:pStyle w:val="NormalWeb"/>
              <w:spacing w:before="0" w:beforeAutospacing="0" w:after="0" w:afterAutospacing="0"/>
              <w:rPr>
                <w:rFonts w:ascii="Calibri" w:eastAsiaTheme="minorEastAsia" w:hAnsi="Calibri" w:cs="Calibri"/>
                <w:sz w:val="20"/>
                <w:szCs w:val="20"/>
              </w:rPr>
            </w:pPr>
            <w:r>
              <w:rPr>
                <w:rFonts w:ascii="Calibri" w:hAnsi="Calibri" w:cs="Calibri"/>
                <w:sz w:val="20"/>
                <w:szCs w:val="20"/>
              </w:rPr>
              <w:t>Ingredients name: String</w:t>
            </w:r>
          </w:p>
        </w:tc>
      </w:tr>
      <w:tr w:rsidR="00991C0C" w14:paraId="4FCDA790" w14:textId="77777777">
        <w:trPr>
          <w:trHeight w:val="509"/>
        </w:trPr>
        <w:tc>
          <w:tcPr>
            <w:tcW w:w="2000" w:type="dxa"/>
          </w:tcPr>
          <w:p w14:paraId="0FE41172" w14:textId="77777777" w:rsidR="00991C0C" w:rsidRDefault="00000000">
            <w:pPr>
              <w:pStyle w:val="NormalWeb"/>
              <w:spacing w:before="0" w:beforeAutospacing="0" w:after="0" w:afterAutospacing="0"/>
              <w:rPr>
                <w:rFonts w:ascii="Calibri" w:hAnsi="Calibri" w:cs="Calibri"/>
                <w:sz w:val="20"/>
                <w:szCs w:val="20"/>
              </w:rPr>
            </w:pPr>
            <w:r>
              <w:rPr>
                <w:rFonts w:ascii="Calibri" w:hAnsi="Calibri" w:cs="Calibri"/>
                <w:sz w:val="20"/>
                <w:szCs w:val="20"/>
              </w:rPr>
              <w:t>City: String</w:t>
            </w:r>
          </w:p>
        </w:tc>
        <w:tc>
          <w:tcPr>
            <w:tcW w:w="2259" w:type="dxa"/>
          </w:tcPr>
          <w:p w14:paraId="3B7DFAE9" w14:textId="77777777" w:rsidR="00991C0C" w:rsidRDefault="00000000">
            <w:pPr>
              <w:pStyle w:val="NormalWeb"/>
              <w:spacing w:before="0" w:beforeAutospacing="0" w:after="0" w:afterAutospacing="0"/>
              <w:rPr>
                <w:rFonts w:ascii="Calibri" w:hAnsi="Calibri" w:cs="Calibri"/>
                <w:sz w:val="20"/>
                <w:szCs w:val="20"/>
              </w:rPr>
            </w:pPr>
            <w:r>
              <w:rPr>
                <w:rFonts w:ascii="Calibri" w:hAnsi="Calibri" w:cs="Calibri"/>
                <w:sz w:val="20"/>
                <w:szCs w:val="20"/>
              </w:rPr>
              <w:t>Review:</w:t>
            </w:r>
          </w:p>
          <w:p w14:paraId="6B0F94D5" w14:textId="77777777" w:rsidR="00991C0C" w:rsidRDefault="00000000">
            <w:pPr>
              <w:pStyle w:val="NormalWeb"/>
              <w:spacing w:before="0" w:beforeAutospacing="0" w:after="0" w:afterAutospacing="0"/>
              <w:rPr>
                <w:rFonts w:ascii="Calibri" w:eastAsiaTheme="minorEastAsia" w:hAnsi="Calibri" w:cs="Calibri"/>
                <w:sz w:val="20"/>
                <w:szCs w:val="20"/>
              </w:rPr>
            </w:pPr>
            <w:r>
              <w:rPr>
                <w:rFonts w:ascii="Calibri" w:hAnsi="Calibri" w:cs="Calibri"/>
                <w:sz w:val="20"/>
                <w:szCs w:val="20"/>
              </w:rPr>
              <w:t>String</w:t>
            </w:r>
          </w:p>
        </w:tc>
      </w:tr>
      <w:tr w:rsidR="00991C0C" w14:paraId="69478BD0" w14:textId="77777777">
        <w:trPr>
          <w:trHeight w:val="509"/>
        </w:trPr>
        <w:tc>
          <w:tcPr>
            <w:tcW w:w="2000" w:type="dxa"/>
          </w:tcPr>
          <w:p w14:paraId="1FA226A4" w14:textId="77777777" w:rsidR="00991C0C" w:rsidRDefault="00000000">
            <w:pPr>
              <w:pStyle w:val="NormalWeb"/>
              <w:spacing w:before="0" w:beforeAutospacing="0" w:after="0" w:afterAutospacing="0"/>
              <w:rPr>
                <w:rFonts w:ascii="Calibri" w:hAnsi="Calibri" w:cs="Calibri"/>
                <w:sz w:val="20"/>
                <w:szCs w:val="20"/>
              </w:rPr>
            </w:pPr>
            <w:r>
              <w:rPr>
                <w:rFonts w:ascii="Calibri" w:hAnsi="Calibri" w:cs="Calibri"/>
                <w:sz w:val="20"/>
                <w:szCs w:val="20"/>
              </w:rPr>
              <w:t>ZIP Code: Int</w:t>
            </w:r>
          </w:p>
        </w:tc>
        <w:tc>
          <w:tcPr>
            <w:tcW w:w="2259" w:type="dxa"/>
          </w:tcPr>
          <w:p w14:paraId="2AB12790" w14:textId="77777777" w:rsidR="00991C0C" w:rsidRDefault="00000000">
            <w:pPr>
              <w:pStyle w:val="NormalWeb"/>
              <w:spacing w:before="0" w:beforeAutospacing="0" w:after="0" w:afterAutospacing="0"/>
              <w:rPr>
                <w:rFonts w:ascii="Calibri" w:eastAsiaTheme="minorEastAsia" w:hAnsi="Calibri" w:cs="Calibri"/>
                <w:sz w:val="20"/>
                <w:szCs w:val="20"/>
              </w:rPr>
            </w:pPr>
            <w:proofErr w:type="spellStart"/>
            <w:proofErr w:type="gramStart"/>
            <w:r>
              <w:rPr>
                <w:rFonts w:ascii="Calibri" w:hAnsi="Calibri" w:cs="Calibri"/>
                <w:sz w:val="20"/>
                <w:szCs w:val="20"/>
              </w:rPr>
              <w:t>Comments:String</w:t>
            </w:r>
            <w:proofErr w:type="spellEnd"/>
            <w:proofErr w:type="gramEnd"/>
          </w:p>
        </w:tc>
      </w:tr>
      <w:tr w:rsidR="00991C0C" w14:paraId="184EED59" w14:textId="77777777">
        <w:trPr>
          <w:trHeight w:val="509"/>
        </w:trPr>
        <w:tc>
          <w:tcPr>
            <w:tcW w:w="2000" w:type="dxa"/>
          </w:tcPr>
          <w:p w14:paraId="78CB95DB" w14:textId="77777777" w:rsidR="00991C0C" w:rsidRDefault="00000000">
            <w:pPr>
              <w:pStyle w:val="NormalWeb"/>
              <w:spacing w:before="0" w:beforeAutospacing="0" w:after="0" w:afterAutospacing="0"/>
              <w:rPr>
                <w:rFonts w:ascii="Calibri" w:hAnsi="Calibri" w:cs="Calibri"/>
                <w:sz w:val="20"/>
                <w:szCs w:val="20"/>
              </w:rPr>
            </w:pPr>
            <w:r>
              <w:rPr>
                <w:rFonts w:ascii="Calibri" w:hAnsi="Calibri" w:cs="Calibri"/>
                <w:sz w:val="20"/>
                <w:szCs w:val="20"/>
              </w:rPr>
              <w:t>Country: String</w:t>
            </w:r>
          </w:p>
        </w:tc>
        <w:tc>
          <w:tcPr>
            <w:tcW w:w="2259" w:type="dxa"/>
          </w:tcPr>
          <w:p w14:paraId="3540F6F5" w14:textId="77777777" w:rsidR="00991C0C" w:rsidRDefault="00000000">
            <w:pPr>
              <w:pStyle w:val="NormalWeb"/>
              <w:spacing w:before="0" w:beforeAutospacing="0" w:after="0" w:afterAutospacing="0"/>
              <w:rPr>
                <w:rFonts w:ascii="Calibri" w:eastAsiaTheme="minorEastAsia" w:hAnsi="Calibri" w:cs="Calibri"/>
                <w:sz w:val="20"/>
                <w:szCs w:val="20"/>
              </w:rPr>
            </w:pPr>
            <w:proofErr w:type="spellStart"/>
            <w:proofErr w:type="gramStart"/>
            <w:r>
              <w:rPr>
                <w:rFonts w:ascii="Calibri" w:hAnsi="Calibri" w:cs="Calibri"/>
                <w:sz w:val="20"/>
                <w:szCs w:val="20"/>
              </w:rPr>
              <w:t>CategoryName</w:t>
            </w:r>
            <w:proofErr w:type="spellEnd"/>
            <w:r>
              <w:rPr>
                <w:rFonts w:ascii="Calibri" w:hAnsi="Calibri" w:cs="Calibri"/>
                <w:sz w:val="20"/>
                <w:szCs w:val="20"/>
              </w:rPr>
              <w:t xml:space="preserve"> :</w:t>
            </w:r>
            <w:proofErr w:type="gramEnd"/>
            <w:r>
              <w:rPr>
                <w:rFonts w:ascii="Calibri" w:hAnsi="Calibri" w:cs="Calibri"/>
                <w:sz w:val="20"/>
                <w:szCs w:val="20"/>
              </w:rPr>
              <w:t xml:space="preserve"> String</w:t>
            </w:r>
          </w:p>
        </w:tc>
      </w:tr>
      <w:tr w:rsidR="00991C0C" w14:paraId="346261C4" w14:textId="77777777">
        <w:trPr>
          <w:trHeight w:val="751"/>
        </w:trPr>
        <w:tc>
          <w:tcPr>
            <w:tcW w:w="2000" w:type="dxa"/>
          </w:tcPr>
          <w:p w14:paraId="26F428BB" w14:textId="77777777" w:rsidR="00991C0C" w:rsidRDefault="00000000">
            <w:pPr>
              <w:pStyle w:val="NormalWeb"/>
              <w:spacing w:before="0" w:beforeAutospacing="0" w:after="0" w:afterAutospacing="0"/>
              <w:rPr>
                <w:rFonts w:ascii="Calibri" w:hAnsi="Calibri" w:cs="Calibri"/>
                <w:sz w:val="20"/>
                <w:szCs w:val="20"/>
              </w:rPr>
            </w:pPr>
            <w:r>
              <w:rPr>
                <w:rFonts w:ascii="Calibri" w:hAnsi="Calibri" w:cs="Calibri"/>
                <w:sz w:val="20"/>
                <w:szCs w:val="20"/>
              </w:rPr>
              <w:t xml:space="preserve">Mobile Number: </w:t>
            </w:r>
            <w:proofErr w:type="spellStart"/>
            <w:r>
              <w:rPr>
                <w:rFonts w:ascii="Calibri" w:hAnsi="Calibri" w:cs="Calibri"/>
                <w:sz w:val="20"/>
                <w:szCs w:val="20"/>
              </w:rPr>
              <w:t>BigInt</w:t>
            </w:r>
            <w:proofErr w:type="spellEnd"/>
          </w:p>
        </w:tc>
        <w:tc>
          <w:tcPr>
            <w:tcW w:w="2259" w:type="dxa"/>
          </w:tcPr>
          <w:p w14:paraId="7FCB46A7" w14:textId="77777777" w:rsidR="00991C0C" w:rsidRDefault="00991C0C">
            <w:pPr>
              <w:pStyle w:val="NormalWeb"/>
              <w:spacing w:before="0" w:beforeAutospacing="0" w:after="0" w:afterAutospacing="0"/>
              <w:rPr>
                <w:rFonts w:ascii="Calibri" w:hAnsi="Calibri" w:cs="Calibri"/>
                <w:sz w:val="20"/>
                <w:szCs w:val="20"/>
              </w:rPr>
            </w:pPr>
          </w:p>
        </w:tc>
      </w:tr>
      <w:tr w:rsidR="00991C0C" w14:paraId="4630D840" w14:textId="77777777">
        <w:trPr>
          <w:trHeight w:val="509"/>
        </w:trPr>
        <w:tc>
          <w:tcPr>
            <w:tcW w:w="2000" w:type="dxa"/>
          </w:tcPr>
          <w:p w14:paraId="3D4D61AA" w14:textId="77777777" w:rsidR="00991C0C" w:rsidRDefault="00000000">
            <w:pPr>
              <w:pStyle w:val="NormalWeb"/>
              <w:spacing w:before="0" w:beforeAutospacing="0" w:after="0" w:afterAutospacing="0"/>
              <w:rPr>
                <w:rFonts w:ascii="Calibri" w:hAnsi="Calibri" w:cs="Calibri"/>
                <w:sz w:val="20"/>
                <w:szCs w:val="20"/>
              </w:rPr>
            </w:pPr>
            <w:r>
              <w:rPr>
                <w:rFonts w:ascii="Calibri" w:hAnsi="Calibri" w:cs="Calibri"/>
                <w:sz w:val="20"/>
                <w:szCs w:val="20"/>
              </w:rPr>
              <w:t>Email: String</w:t>
            </w:r>
          </w:p>
        </w:tc>
        <w:tc>
          <w:tcPr>
            <w:tcW w:w="2259" w:type="dxa"/>
          </w:tcPr>
          <w:p w14:paraId="5CA878D8" w14:textId="77777777" w:rsidR="00991C0C" w:rsidRDefault="00991C0C">
            <w:pPr>
              <w:pStyle w:val="NormalWeb"/>
              <w:spacing w:before="0" w:beforeAutospacing="0" w:after="0" w:afterAutospacing="0"/>
              <w:rPr>
                <w:rFonts w:ascii="Calibri" w:hAnsi="Calibri" w:cs="Calibri"/>
                <w:sz w:val="20"/>
                <w:szCs w:val="20"/>
              </w:rPr>
            </w:pPr>
          </w:p>
        </w:tc>
      </w:tr>
      <w:tr w:rsidR="00991C0C" w14:paraId="1A953AA4" w14:textId="77777777">
        <w:trPr>
          <w:trHeight w:val="537"/>
        </w:trPr>
        <w:tc>
          <w:tcPr>
            <w:tcW w:w="2000" w:type="dxa"/>
          </w:tcPr>
          <w:p w14:paraId="5AE4EAA9" w14:textId="77777777" w:rsidR="00991C0C" w:rsidRDefault="00000000">
            <w:pPr>
              <w:pStyle w:val="NormalWeb"/>
              <w:spacing w:before="0" w:beforeAutospacing="0" w:after="0" w:afterAutospacing="0"/>
              <w:rPr>
                <w:rFonts w:ascii="Calibri" w:hAnsi="Calibri" w:cs="Calibri"/>
                <w:sz w:val="20"/>
                <w:szCs w:val="20"/>
              </w:rPr>
            </w:pPr>
            <w:proofErr w:type="gramStart"/>
            <w:r>
              <w:rPr>
                <w:rFonts w:ascii="Calibri" w:hAnsi="Calibri" w:cs="Calibri"/>
                <w:sz w:val="20"/>
                <w:szCs w:val="20"/>
              </w:rPr>
              <w:t>Password :</w:t>
            </w:r>
            <w:proofErr w:type="gramEnd"/>
            <w:r>
              <w:rPr>
                <w:rFonts w:ascii="Calibri" w:hAnsi="Calibri" w:cs="Calibri"/>
                <w:sz w:val="20"/>
                <w:szCs w:val="20"/>
              </w:rPr>
              <w:t xml:space="preserve"> String</w:t>
            </w:r>
          </w:p>
        </w:tc>
        <w:tc>
          <w:tcPr>
            <w:tcW w:w="2259" w:type="dxa"/>
          </w:tcPr>
          <w:p w14:paraId="1B0B4650" w14:textId="77777777" w:rsidR="00991C0C" w:rsidRDefault="00991C0C">
            <w:pPr>
              <w:pStyle w:val="NormalWeb"/>
              <w:spacing w:before="0" w:beforeAutospacing="0" w:after="0" w:afterAutospacing="0"/>
              <w:rPr>
                <w:rFonts w:ascii="Calibri" w:hAnsi="Calibri" w:cs="Calibri"/>
                <w:sz w:val="20"/>
                <w:szCs w:val="20"/>
              </w:rPr>
            </w:pPr>
          </w:p>
        </w:tc>
      </w:tr>
    </w:tbl>
    <w:p w14:paraId="69F7554E" w14:textId="77777777" w:rsidR="00991C0C" w:rsidRDefault="00991C0C">
      <w:pPr>
        <w:pStyle w:val="BodyText"/>
        <w:spacing w:before="105"/>
        <w:ind w:left="0" w:firstLine="0"/>
      </w:pPr>
    </w:p>
    <w:p w14:paraId="50908639" w14:textId="77777777" w:rsidR="00991C0C" w:rsidRDefault="00000000">
      <w:pPr>
        <w:pStyle w:val="Heading1"/>
        <w:numPr>
          <w:ilvl w:val="1"/>
          <w:numId w:val="4"/>
        </w:numPr>
        <w:tabs>
          <w:tab w:val="left" w:pos="1180"/>
        </w:tabs>
      </w:pPr>
      <w:r>
        <w:t>Class</w:t>
      </w:r>
      <w:r>
        <w:rPr>
          <w:spacing w:val="-1"/>
        </w:rPr>
        <w:t xml:space="preserve"> </w:t>
      </w:r>
      <w:r>
        <w:t>Level</w:t>
      </w:r>
      <w:r>
        <w:rPr>
          <w:spacing w:val="-1"/>
        </w:rPr>
        <w:t xml:space="preserve"> </w:t>
      </w:r>
      <w:r>
        <w:rPr>
          <w:spacing w:val="-2"/>
        </w:rPr>
        <w:t>Design</w:t>
      </w:r>
    </w:p>
    <w:p w14:paraId="537A2055" w14:textId="77777777" w:rsidR="00991C0C" w:rsidRDefault="00000000">
      <w:pPr>
        <w:pStyle w:val="BodyText"/>
        <w:spacing w:before="140" w:line="360" w:lineRule="auto"/>
        <w:ind w:left="820" w:right="756" w:firstLine="720"/>
      </w:pPr>
      <w:r>
        <w:t>This section explains every class present in Food Review, as well as the interactions between them. I will also provide rationale behind the design of several of the more complicated</w:t>
      </w:r>
      <w:r>
        <w:rPr>
          <w:spacing w:val="-3"/>
        </w:rPr>
        <w:t xml:space="preserve"> </w:t>
      </w:r>
      <w:r>
        <w:t>classes</w:t>
      </w:r>
      <w:r>
        <w:rPr>
          <w:spacing w:val="-3"/>
        </w:rPr>
        <w:t xml:space="preserve"> </w:t>
      </w:r>
      <w:r>
        <w:t>in</w:t>
      </w:r>
      <w:r>
        <w:rPr>
          <w:spacing w:val="-3"/>
        </w:rPr>
        <w:t xml:space="preserve"> </w:t>
      </w:r>
      <w:r>
        <w:t>the</w:t>
      </w:r>
      <w:r>
        <w:rPr>
          <w:spacing w:val="-4"/>
        </w:rPr>
        <w:t xml:space="preserve"> </w:t>
      </w:r>
      <w:r>
        <w:t>system.</w:t>
      </w:r>
      <w:r>
        <w:rPr>
          <w:spacing w:val="-3"/>
        </w:rPr>
        <w:t xml:space="preserve"> </w:t>
      </w:r>
      <w:r>
        <w:t>The</w:t>
      </w:r>
      <w:r>
        <w:rPr>
          <w:spacing w:val="-4"/>
        </w:rPr>
        <w:t xml:space="preserve"> </w:t>
      </w:r>
      <w:r>
        <w:t>classes</w:t>
      </w:r>
      <w:r>
        <w:rPr>
          <w:spacing w:val="-3"/>
        </w:rPr>
        <w:t xml:space="preserve"> </w:t>
      </w:r>
      <w:r>
        <w:t>listed</w:t>
      </w:r>
      <w:r>
        <w:rPr>
          <w:spacing w:val="-3"/>
        </w:rPr>
        <w:t xml:space="preserve"> </w:t>
      </w:r>
      <w:r>
        <w:t>below</w:t>
      </w:r>
      <w:r>
        <w:rPr>
          <w:spacing w:val="-3"/>
        </w:rPr>
        <w:t xml:space="preserve"> </w:t>
      </w:r>
      <w:r>
        <w:t>are</w:t>
      </w:r>
      <w:r>
        <w:rPr>
          <w:spacing w:val="-4"/>
        </w:rPr>
        <w:t xml:space="preserve"> </w:t>
      </w:r>
      <w:r>
        <w:t>organized</w:t>
      </w:r>
      <w:r>
        <w:rPr>
          <w:spacing w:val="-2"/>
        </w:rPr>
        <w:t xml:space="preserve"> </w:t>
      </w:r>
      <w:r>
        <w:t>as</w:t>
      </w:r>
      <w:r>
        <w:rPr>
          <w:spacing w:val="-3"/>
        </w:rPr>
        <w:t xml:space="preserve"> </w:t>
      </w:r>
      <w:r>
        <w:t>they</w:t>
      </w:r>
      <w:r>
        <w:rPr>
          <w:spacing w:val="-3"/>
        </w:rPr>
        <w:t xml:space="preserve"> </w:t>
      </w:r>
      <w:r>
        <w:t>appear in the Visual Studio solution: First by folder, then by class.</w:t>
      </w:r>
    </w:p>
    <w:p w14:paraId="0F373EBD" w14:textId="77777777" w:rsidR="00991C0C" w:rsidRDefault="00000000">
      <w:pPr>
        <w:spacing w:line="360" w:lineRule="auto"/>
        <w:rPr>
          <w:rFonts w:ascii="Calibri" w:hAnsi="Calibri" w:cs="Calibri"/>
          <w:sz w:val="20"/>
          <w:szCs w:val="20"/>
        </w:rPr>
      </w:pPr>
      <w:r>
        <w:t xml:space="preserve">                                  </w:t>
      </w:r>
      <w:r>
        <w:rPr>
          <w:rFonts w:ascii="Calibri" w:hAnsi="Calibri" w:cs="Calibri"/>
          <w:noProof/>
          <w:sz w:val="20"/>
          <w:szCs w:val="20"/>
        </w:rPr>
        <w:drawing>
          <wp:inline distT="0" distB="0" distL="114300" distR="114300" wp14:anchorId="707A3ECA" wp14:editId="1CC7B051">
            <wp:extent cx="4365625" cy="1449070"/>
            <wp:effectExtent l="0" t="0" r="3175" b="1143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9"/>
                    <a:stretch>
                      <a:fillRect/>
                    </a:stretch>
                  </pic:blipFill>
                  <pic:spPr>
                    <a:xfrm>
                      <a:off x="0" y="0"/>
                      <a:ext cx="4365625" cy="1449070"/>
                    </a:xfrm>
                    <a:prstGeom prst="rect">
                      <a:avLst/>
                    </a:prstGeom>
                    <a:noFill/>
                    <a:ln>
                      <a:noFill/>
                    </a:ln>
                  </pic:spPr>
                </pic:pic>
              </a:graphicData>
            </a:graphic>
          </wp:inline>
        </w:drawing>
      </w:r>
    </w:p>
    <w:p w14:paraId="556E94AD" w14:textId="77777777" w:rsidR="00991C0C" w:rsidRDefault="00991C0C">
      <w:pPr>
        <w:spacing w:line="360" w:lineRule="auto"/>
        <w:rPr>
          <w:rFonts w:ascii="Calibri" w:hAnsi="Calibri" w:cs="Calibri"/>
          <w:sz w:val="20"/>
          <w:szCs w:val="20"/>
        </w:rPr>
      </w:pPr>
    </w:p>
    <w:p w14:paraId="0E4A9DA6" w14:textId="77777777" w:rsidR="00991C0C" w:rsidRDefault="00000000">
      <w:pPr>
        <w:spacing w:line="360" w:lineRule="auto"/>
        <w:ind w:firstLineChars="2250" w:firstLine="4518"/>
        <w:rPr>
          <w:rFonts w:ascii="Calibri" w:hAnsi="Calibri" w:cs="Calibri"/>
          <w:b/>
          <w:bCs/>
          <w:sz w:val="20"/>
          <w:szCs w:val="20"/>
        </w:rPr>
      </w:pPr>
      <w:r>
        <w:rPr>
          <w:rFonts w:ascii="Calibri" w:hAnsi="Calibri" w:cs="Calibri"/>
          <w:b/>
          <w:bCs/>
          <w:sz w:val="20"/>
          <w:szCs w:val="20"/>
        </w:rPr>
        <w:t>Static model</w:t>
      </w:r>
    </w:p>
    <w:p w14:paraId="5F8E92E3" w14:textId="77777777" w:rsidR="00991C0C" w:rsidRDefault="00991C0C">
      <w:pPr>
        <w:spacing w:line="360" w:lineRule="auto"/>
        <w:rPr>
          <w:rFonts w:ascii="Calibri" w:hAnsi="Calibri" w:cs="Calibri"/>
          <w:sz w:val="20"/>
          <w:szCs w:val="20"/>
        </w:rPr>
      </w:pPr>
    </w:p>
    <w:p w14:paraId="7BA60765" w14:textId="77777777" w:rsidR="00991C0C" w:rsidRDefault="00991C0C">
      <w:pPr>
        <w:spacing w:line="360" w:lineRule="auto"/>
        <w:rPr>
          <w:rFonts w:ascii="Calibri" w:hAnsi="Calibri" w:cs="Calibri"/>
          <w:sz w:val="20"/>
          <w:szCs w:val="20"/>
        </w:rPr>
      </w:pPr>
    </w:p>
    <w:p w14:paraId="2B76B457" w14:textId="77777777" w:rsidR="00991C0C" w:rsidRDefault="00000000">
      <w:pPr>
        <w:spacing w:line="360" w:lineRule="auto"/>
        <w:rPr>
          <w:rFonts w:ascii="Calibri" w:hAnsi="Calibri" w:cs="Calibri"/>
          <w:sz w:val="20"/>
          <w:szCs w:val="20"/>
        </w:rPr>
      </w:pPr>
      <w:r>
        <w:rPr>
          <w:rFonts w:ascii="Calibri" w:hAnsi="Calibri" w:cs="Calibri"/>
          <w:noProof/>
          <w:sz w:val="20"/>
          <w:szCs w:val="20"/>
        </w:rPr>
        <w:drawing>
          <wp:inline distT="0" distB="0" distL="114300" distR="114300" wp14:anchorId="33C3C5DB" wp14:editId="788A1F66">
            <wp:extent cx="5270500" cy="460375"/>
            <wp:effectExtent l="0" t="0" r="0" b="952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0"/>
                    <a:stretch>
                      <a:fillRect/>
                    </a:stretch>
                  </pic:blipFill>
                  <pic:spPr>
                    <a:xfrm>
                      <a:off x="0" y="0"/>
                      <a:ext cx="5270500" cy="460375"/>
                    </a:xfrm>
                    <a:prstGeom prst="rect">
                      <a:avLst/>
                    </a:prstGeom>
                    <a:noFill/>
                    <a:ln>
                      <a:noFill/>
                    </a:ln>
                  </pic:spPr>
                </pic:pic>
              </a:graphicData>
            </a:graphic>
          </wp:inline>
        </w:drawing>
      </w:r>
    </w:p>
    <w:p w14:paraId="03F130D2" w14:textId="77777777" w:rsidR="00991C0C" w:rsidRDefault="00000000">
      <w:pPr>
        <w:spacing w:line="360" w:lineRule="auto"/>
        <w:ind w:firstLineChars="1650" w:firstLine="3313"/>
        <w:rPr>
          <w:rFonts w:ascii="Calibri" w:hAnsi="Calibri" w:cs="Calibri"/>
          <w:b/>
          <w:bCs/>
          <w:sz w:val="20"/>
          <w:szCs w:val="20"/>
        </w:rPr>
      </w:pPr>
      <w:r>
        <w:rPr>
          <w:rFonts w:ascii="Calibri" w:hAnsi="Calibri" w:cs="Calibri"/>
          <w:b/>
          <w:bCs/>
          <w:sz w:val="20"/>
          <w:szCs w:val="20"/>
        </w:rPr>
        <w:t>Dynamic Model</w:t>
      </w:r>
    </w:p>
    <w:p w14:paraId="56EA9924" w14:textId="77777777" w:rsidR="00991C0C" w:rsidRDefault="00000000">
      <w:pPr>
        <w:pStyle w:val="Heading1"/>
        <w:tabs>
          <w:tab w:val="left" w:pos="2080"/>
        </w:tabs>
        <w:spacing w:before="79"/>
        <w:ind w:left="0" w:firstLine="0"/>
        <w:rPr>
          <w:spacing w:val="-4"/>
        </w:rPr>
      </w:pPr>
      <w:r>
        <w:rPr>
          <w:spacing w:val="-4"/>
        </w:rPr>
        <w:lastRenderedPageBreak/>
        <w:t>2.1 Cache</w:t>
      </w:r>
    </w:p>
    <w:p w14:paraId="0101E468" w14:textId="77777777" w:rsidR="00991C0C" w:rsidRDefault="00000000">
      <w:pPr>
        <w:pStyle w:val="Heading1"/>
        <w:tabs>
          <w:tab w:val="left" w:pos="2080"/>
        </w:tabs>
        <w:spacing w:before="79"/>
        <w:ind w:left="0" w:firstLine="0"/>
        <w:rPr>
          <w:b w:val="0"/>
          <w:bCs w:val="0"/>
        </w:rPr>
      </w:pPr>
      <w:r>
        <w:rPr>
          <w:b w:val="0"/>
          <w:bCs w:val="0"/>
        </w:rPr>
        <w:t>This</w:t>
      </w:r>
      <w:r>
        <w:rPr>
          <w:b w:val="0"/>
          <w:bCs w:val="0"/>
          <w:spacing w:val="-3"/>
        </w:rPr>
        <w:t xml:space="preserve"> </w:t>
      </w:r>
      <w:r>
        <w:rPr>
          <w:b w:val="0"/>
          <w:bCs w:val="0"/>
        </w:rPr>
        <w:t>folder</w:t>
      </w:r>
      <w:r>
        <w:rPr>
          <w:b w:val="0"/>
          <w:bCs w:val="0"/>
          <w:spacing w:val="-1"/>
        </w:rPr>
        <w:t xml:space="preserve"> </w:t>
      </w:r>
      <w:r>
        <w:rPr>
          <w:b w:val="0"/>
          <w:bCs w:val="0"/>
        </w:rPr>
        <w:t>contains classes</w:t>
      </w:r>
      <w:r>
        <w:rPr>
          <w:b w:val="0"/>
          <w:bCs w:val="0"/>
          <w:spacing w:val="-1"/>
        </w:rPr>
        <w:t xml:space="preserve"> </w:t>
      </w:r>
      <w:r>
        <w:rPr>
          <w:b w:val="0"/>
          <w:bCs w:val="0"/>
        </w:rPr>
        <w:t>related</w:t>
      </w:r>
      <w:r>
        <w:rPr>
          <w:b w:val="0"/>
          <w:bCs w:val="0"/>
          <w:spacing w:val="-1"/>
        </w:rPr>
        <w:t xml:space="preserve"> </w:t>
      </w:r>
      <w:r>
        <w:rPr>
          <w:b w:val="0"/>
          <w:bCs w:val="0"/>
        </w:rPr>
        <w:t>to</w:t>
      </w:r>
      <w:r>
        <w:rPr>
          <w:b w:val="0"/>
          <w:bCs w:val="0"/>
          <w:spacing w:val="2"/>
        </w:rPr>
        <w:t xml:space="preserve"> </w:t>
      </w:r>
      <w:r>
        <w:rPr>
          <w:b w:val="0"/>
          <w:bCs w:val="0"/>
        </w:rPr>
        <w:t>an</w:t>
      </w:r>
      <w:r>
        <w:rPr>
          <w:b w:val="0"/>
          <w:bCs w:val="0"/>
          <w:spacing w:val="-1"/>
        </w:rPr>
        <w:t xml:space="preserve"> </w:t>
      </w:r>
      <w:r>
        <w:rPr>
          <w:b w:val="0"/>
          <w:bCs w:val="0"/>
        </w:rPr>
        <w:t xml:space="preserve">in-memory </w:t>
      </w:r>
      <w:r>
        <w:rPr>
          <w:b w:val="0"/>
          <w:bCs w:val="0"/>
          <w:spacing w:val="-2"/>
        </w:rPr>
        <w:t>cache.</w:t>
      </w:r>
    </w:p>
    <w:p w14:paraId="40A41397" w14:textId="77777777" w:rsidR="00991C0C" w:rsidRDefault="00000000">
      <w:pPr>
        <w:pStyle w:val="Heading1"/>
        <w:tabs>
          <w:tab w:val="left" w:pos="2981"/>
        </w:tabs>
        <w:spacing w:before="139"/>
        <w:ind w:left="0" w:firstLine="0"/>
      </w:pPr>
      <w:r>
        <w:rPr>
          <w:spacing w:val="-2"/>
        </w:rPr>
        <w:t>2.1.1 Cache Item</w:t>
      </w:r>
    </w:p>
    <w:p w14:paraId="71906F54" w14:textId="4ECE49E9" w:rsidR="00991C0C" w:rsidRDefault="00000000">
      <w:pPr>
        <w:pStyle w:val="BodyText"/>
        <w:spacing w:before="137" w:line="360" w:lineRule="auto"/>
        <w:ind w:left="0" w:right="741" w:firstLine="0"/>
      </w:pPr>
      <w:r>
        <w:t>Implements a key-value pair cache item. Both the key and value are</w:t>
      </w:r>
      <w:r>
        <w:rPr>
          <w:spacing w:val="-6"/>
        </w:rPr>
        <w:t xml:space="preserve"> </w:t>
      </w:r>
      <w:r>
        <w:t>generic</w:t>
      </w:r>
      <w:r>
        <w:rPr>
          <w:spacing w:val="-4"/>
        </w:rPr>
        <w:t xml:space="preserve"> </w:t>
      </w:r>
      <w:r>
        <w:t>for</w:t>
      </w:r>
      <w:r>
        <w:rPr>
          <w:spacing w:val="-6"/>
        </w:rPr>
        <w:t xml:space="preserve"> </w:t>
      </w:r>
      <w:r>
        <w:t>increased</w:t>
      </w:r>
      <w:r>
        <w:rPr>
          <w:spacing w:val="-2"/>
        </w:rPr>
        <w:t xml:space="preserve"> </w:t>
      </w:r>
      <w:r>
        <w:t>flexibility.</w:t>
      </w:r>
      <w:r>
        <w:rPr>
          <w:spacing w:val="-4"/>
        </w:rPr>
        <w:t xml:space="preserve"> </w:t>
      </w:r>
      <w:r>
        <w:t>A</w:t>
      </w:r>
      <w:r>
        <w:rPr>
          <w:spacing w:val="-4"/>
        </w:rPr>
        <w:t xml:space="preserve"> </w:t>
      </w:r>
      <w:r>
        <w:t>cache</w:t>
      </w:r>
      <w:r>
        <w:rPr>
          <w:spacing w:val="-5"/>
        </w:rPr>
        <w:t xml:space="preserve"> </w:t>
      </w:r>
      <w:r>
        <w:t>item</w:t>
      </w:r>
      <w:r>
        <w:rPr>
          <w:spacing w:val="-2"/>
        </w:rPr>
        <w:t xml:space="preserve"> </w:t>
      </w:r>
      <w:r>
        <w:t>implements</w:t>
      </w:r>
      <w:r>
        <w:rPr>
          <w:spacing w:val="-4"/>
        </w:rPr>
        <w:t xml:space="preserve"> </w:t>
      </w:r>
      <w:r>
        <w:t>methods</w:t>
      </w:r>
      <w:r>
        <w:rPr>
          <w:spacing w:val="-4"/>
        </w:rPr>
        <w:t xml:space="preserve"> </w:t>
      </w:r>
      <w:r>
        <w:t xml:space="preserve">for accessing and mutating both the key and value. It is the primary class utilized by the </w:t>
      </w:r>
      <w:r w:rsidR="00313774">
        <w:t>Memory Cache</w:t>
      </w:r>
      <w:r>
        <w:t xml:space="preserve"> class.</w:t>
      </w:r>
    </w:p>
    <w:p w14:paraId="4D0BEF43" w14:textId="6C862AA3" w:rsidR="00991C0C" w:rsidRDefault="00000000">
      <w:pPr>
        <w:pStyle w:val="Heading1"/>
        <w:tabs>
          <w:tab w:val="left" w:pos="2981"/>
        </w:tabs>
        <w:ind w:left="0" w:firstLine="0"/>
      </w:pPr>
      <w:r>
        <w:rPr>
          <w:spacing w:val="-2"/>
        </w:rPr>
        <w:t xml:space="preserve">2.1.2 </w:t>
      </w:r>
      <w:r w:rsidR="00313774">
        <w:rPr>
          <w:spacing w:val="-2"/>
        </w:rPr>
        <w:t>Memory Cache</w:t>
      </w:r>
    </w:p>
    <w:p w14:paraId="5DE6C005" w14:textId="5A3B25C0" w:rsidR="00991C0C" w:rsidRDefault="00000000">
      <w:pPr>
        <w:pStyle w:val="BodyText"/>
        <w:spacing w:before="140" w:line="360" w:lineRule="auto"/>
        <w:ind w:left="0" w:right="714" w:firstLine="0"/>
      </w:pPr>
      <w:r>
        <w:t xml:space="preserve">Implements an in-memory cache that stores key-value pair </w:t>
      </w:r>
      <w:r w:rsidR="00313774">
        <w:t>Cache Items</w:t>
      </w:r>
      <w:r>
        <w:t>.</w:t>
      </w:r>
      <w:r>
        <w:rPr>
          <w:spacing w:val="-6"/>
        </w:rPr>
        <w:t xml:space="preserve"> </w:t>
      </w:r>
      <w:r>
        <w:t>The</w:t>
      </w:r>
      <w:r>
        <w:rPr>
          <w:spacing w:val="-6"/>
        </w:rPr>
        <w:t xml:space="preserve"> </w:t>
      </w:r>
      <w:r w:rsidR="00313774">
        <w:t>Memory Cache</w:t>
      </w:r>
      <w:r>
        <w:rPr>
          <w:spacing w:val="-6"/>
        </w:rPr>
        <w:t xml:space="preserve"> </w:t>
      </w:r>
      <w:r>
        <w:t>class</w:t>
      </w:r>
      <w:r>
        <w:rPr>
          <w:spacing w:val="-6"/>
        </w:rPr>
        <w:t xml:space="preserve"> </w:t>
      </w:r>
      <w:r>
        <w:t>implements</w:t>
      </w:r>
      <w:r>
        <w:rPr>
          <w:spacing w:val="-4"/>
        </w:rPr>
        <w:t xml:space="preserve"> </w:t>
      </w:r>
      <w:r>
        <w:t>an</w:t>
      </w:r>
      <w:r>
        <w:rPr>
          <w:spacing w:val="-6"/>
        </w:rPr>
        <w:t xml:space="preserve"> </w:t>
      </w:r>
      <w:r>
        <w:t>aging</w:t>
      </w:r>
      <w:r>
        <w:rPr>
          <w:spacing w:val="-6"/>
        </w:rPr>
        <w:t xml:space="preserve"> </w:t>
      </w:r>
      <w:r>
        <w:t>mechanism</w:t>
      </w:r>
      <w:r>
        <w:rPr>
          <w:spacing w:val="-6"/>
        </w:rPr>
        <w:t xml:space="preserve"> </w:t>
      </w:r>
      <w:r>
        <w:t>for paging. It also utilizes the C# delegate design model to dynamically</w:t>
      </w:r>
      <w:r>
        <w:rPr>
          <w:spacing w:val="40"/>
        </w:rPr>
        <w:t xml:space="preserve"> </w:t>
      </w:r>
      <w:r>
        <w:t>invoke</w:t>
      </w:r>
      <w:r>
        <w:rPr>
          <w:spacing w:val="-2"/>
        </w:rPr>
        <w:t xml:space="preserve"> </w:t>
      </w:r>
      <w:r>
        <w:t>a</w:t>
      </w:r>
      <w:r>
        <w:rPr>
          <w:spacing w:val="-4"/>
        </w:rPr>
        <w:t xml:space="preserve"> </w:t>
      </w:r>
      <w:r>
        <w:t>method</w:t>
      </w:r>
      <w:r>
        <w:rPr>
          <w:spacing w:val="-2"/>
        </w:rPr>
        <w:t xml:space="preserve"> </w:t>
      </w:r>
      <w:r>
        <w:t>handler</w:t>
      </w:r>
      <w:r>
        <w:rPr>
          <w:spacing w:val="-2"/>
        </w:rPr>
        <w:t xml:space="preserve"> </w:t>
      </w:r>
      <w:r>
        <w:t>for</w:t>
      </w:r>
      <w:r>
        <w:rPr>
          <w:spacing w:val="-4"/>
        </w:rPr>
        <w:t xml:space="preserve"> </w:t>
      </w:r>
      <w:r>
        <w:t>page</w:t>
      </w:r>
      <w:r>
        <w:rPr>
          <w:spacing w:val="-1"/>
        </w:rPr>
        <w:t xml:space="preserve"> </w:t>
      </w:r>
      <w:r>
        <w:t>events.</w:t>
      </w:r>
      <w:r>
        <w:rPr>
          <w:spacing w:val="-2"/>
        </w:rPr>
        <w:t xml:space="preserve"> </w:t>
      </w:r>
      <w:r>
        <w:t>This</w:t>
      </w:r>
      <w:r>
        <w:rPr>
          <w:spacing w:val="-2"/>
        </w:rPr>
        <w:t xml:space="preserve"> </w:t>
      </w:r>
      <w:r>
        <w:t>provides</w:t>
      </w:r>
      <w:r>
        <w:rPr>
          <w:spacing w:val="-2"/>
        </w:rPr>
        <w:t xml:space="preserve"> </w:t>
      </w:r>
      <w:r>
        <w:t>a</w:t>
      </w:r>
      <w:r>
        <w:rPr>
          <w:spacing w:val="-4"/>
        </w:rPr>
        <w:t xml:space="preserve"> </w:t>
      </w:r>
      <w:r>
        <w:t>direct</w:t>
      </w:r>
      <w:r>
        <w:rPr>
          <w:spacing w:val="-2"/>
        </w:rPr>
        <w:t xml:space="preserve"> </w:t>
      </w:r>
      <w:r>
        <w:t>benefit</w:t>
      </w:r>
      <w:r>
        <w:rPr>
          <w:spacing w:val="-2"/>
        </w:rPr>
        <w:t xml:space="preserve"> </w:t>
      </w:r>
      <w:r>
        <w:t xml:space="preserve">for classes that use the </w:t>
      </w:r>
      <w:r w:rsidR="00313774">
        <w:t>Memory Cache</w:t>
      </w:r>
      <w:r>
        <w:t xml:space="preserve"> class in that they can catch objects as they are paged out of cache and handle them appropriately. The </w:t>
      </w:r>
      <w:r w:rsidR="00313774">
        <w:t>Memory Cache</w:t>
      </w:r>
      <w:r>
        <w:t xml:space="preserve"> class employs </w:t>
      </w:r>
      <w:proofErr w:type="gramStart"/>
      <w:r>
        <w:t>all of</w:t>
      </w:r>
      <w:proofErr w:type="gramEnd"/>
      <w:r>
        <w:t xml:space="preserve"> the standard operations one would normally expect from a software-based cache.</w:t>
      </w:r>
    </w:p>
    <w:p w14:paraId="7861621F" w14:textId="77777777" w:rsidR="00991C0C" w:rsidRDefault="00000000">
      <w:pPr>
        <w:pStyle w:val="Heading1"/>
        <w:tabs>
          <w:tab w:val="left" w:pos="2080"/>
        </w:tabs>
        <w:ind w:left="0" w:firstLine="0"/>
      </w:pPr>
      <w:r>
        <w:rPr>
          <w:spacing w:val="-2"/>
        </w:rPr>
        <w:t>2.2 Classes</w:t>
      </w:r>
    </w:p>
    <w:p w14:paraId="4AFE2517" w14:textId="77777777" w:rsidR="00991C0C" w:rsidRDefault="00000000">
      <w:pPr>
        <w:pStyle w:val="BodyText"/>
        <w:spacing w:before="138" w:line="360" w:lineRule="auto"/>
        <w:ind w:left="0" w:right="756" w:firstLine="0"/>
      </w:pPr>
      <w:r>
        <w:t>This</w:t>
      </w:r>
      <w:r>
        <w:rPr>
          <w:spacing w:val="-4"/>
        </w:rPr>
        <w:t xml:space="preserve"> </w:t>
      </w:r>
      <w:r>
        <w:t>folder</w:t>
      </w:r>
      <w:r>
        <w:rPr>
          <w:spacing w:val="-4"/>
        </w:rPr>
        <w:t xml:space="preserve"> </w:t>
      </w:r>
      <w:r>
        <w:t>contains</w:t>
      </w:r>
      <w:r>
        <w:rPr>
          <w:spacing w:val="-4"/>
        </w:rPr>
        <w:t xml:space="preserve"> </w:t>
      </w:r>
      <w:r>
        <w:t>classes</w:t>
      </w:r>
      <w:r>
        <w:rPr>
          <w:spacing w:val="-4"/>
        </w:rPr>
        <w:t xml:space="preserve"> </w:t>
      </w:r>
      <w:r>
        <w:t>related</w:t>
      </w:r>
      <w:r>
        <w:rPr>
          <w:spacing w:val="-4"/>
        </w:rPr>
        <w:t xml:space="preserve"> </w:t>
      </w:r>
      <w:r>
        <w:t>to</w:t>
      </w:r>
      <w:r>
        <w:rPr>
          <w:spacing w:val="-4"/>
        </w:rPr>
        <w:t xml:space="preserve"> </w:t>
      </w:r>
      <w:r>
        <w:t>data</w:t>
      </w:r>
      <w:r>
        <w:rPr>
          <w:spacing w:val="-4"/>
        </w:rPr>
        <w:t xml:space="preserve"> </w:t>
      </w:r>
      <w:r>
        <w:t>bearing</w:t>
      </w:r>
      <w:r>
        <w:rPr>
          <w:spacing w:val="-3"/>
        </w:rPr>
        <w:t xml:space="preserve"> </w:t>
      </w:r>
      <w:r>
        <w:t>classes</w:t>
      </w:r>
      <w:r>
        <w:rPr>
          <w:spacing w:val="-2"/>
        </w:rPr>
        <w:t xml:space="preserve"> </w:t>
      </w:r>
      <w:r>
        <w:t>as</w:t>
      </w:r>
      <w:r>
        <w:rPr>
          <w:spacing w:val="-4"/>
        </w:rPr>
        <w:t xml:space="preserve"> </w:t>
      </w:r>
      <w:r>
        <w:t>well</w:t>
      </w:r>
      <w:r>
        <w:rPr>
          <w:spacing w:val="-4"/>
        </w:rPr>
        <w:t xml:space="preserve"> </w:t>
      </w:r>
      <w:r>
        <w:t>as</w:t>
      </w:r>
      <w:r>
        <w:rPr>
          <w:spacing w:val="-4"/>
        </w:rPr>
        <w:t xml:space="preserve"> </w:t>
      </w:r>
      <w:r>
        <w:t>some miscellaneous classes.</w:t>
      </w:r>
    </w:p>
    <w:p w14:paraId="12E1B781" w14:textId="77777777" w:rsidR="00991C0C" w:rsidRDefault="00000000">
      <w:pPr>
        <w:pStyle w:val="Heading1"/>
        <w:tabs>
          <w:tab w:val="left" w:pos="2981"/>
        </w:tabs>
        <w:ind w:left="0" w:firstLine="0"/>
        <w:rPr>
          <w:spacing w:val="-2"/>
        </w:rPr>
      </w:pPr>
      <w:r>
        <w:rPr>
          <w:spacing w:val="-2"/>
        </w:rPr>
        <w:t>2.2.1 User</w:t>
      </w:r>
    </w:p>
    <w:p w14:paraId="784982A9" w14:textId="77777777" w:rsidR="00991C0C" w:rsidRDefault="00000000">
      <w:pPr>
        <w:pStyle w:val="BodyText"/>
        <w:spacing w:before="139" w:line="360" w:lineRule="auto"/>
        <w:ind w:left="0" w:right="756" w:firstLine="0"/>
      </w:pPr>
      <w:r>
        <w:t>This class is the most important class utilized by Food Review. It provides</w:t>
      </w:r>
      <w:r>
        <w:rPr>
          <w:spacing w:val="-5"/>
        </w:rPr>
        <w:t xml:space="preserve"> </w:t>
      </w:r>
      <w:r>
        <w:t>information</w:t>
      </w:r>
      <w:r>
        <w:rPr>
          <w:spacing w:val="-5"/>
        </w:rPr>
        <w:t xml:space="preserve"> </w:t>
      </w:r>
      <w:r>
        <w:t>regarding</w:t>
      </w:r>
      <w:r>
        <w:rPr>
          <w:spacing w:val="-5"/>
        </w:rPr>
        <w:t xml:space="preserve"> </w:t>
      </w:r>
      <w:r>
        <w:t>users</w:t>
      </w:r>
      <w:r>
        <w:rPr>
          <w:spacing w:val="-5"/>
        </w:rPr>
        <w:t xml:space="preserve"> </w:t>
      </w:r>
      <w:r>
        <w:t>such</w:t>
      </w:r>
      <w:r>
        <w:rPr>
          <w:spacing w:val="-3"/>
        </w:rPr>
        <w:t xml:space="preserve"> </w:t>
      </w:r>
      <w:r>
        <w:t>as</w:t>
      </w:r>
      <w:r>
        <w:rPr>
          <w:spacing w:val="-5"/>
        </w:rPr>
        <w:t xml:space="preserve"> </w:t>
      </w:r>
      <w:r>
        <w:t>their</w:t>
      </w:r>
      <w:r>
        <w:rPr>
          <w:spacing w:val="-4"/>
        </w:rPr>
        <w:t xml:space="preserve"> </w:t>
      </w:r>
      <w:r>
        <w:t>name,</w:t>
      </w:r>
      <w:r>
        <w:rPr>
          <w:spacing w:val="-5"/>
        </w:rPr>
        <w:t xml:space="preserve"> </w:t>
      </w:r>
      <w:r>
        <w:t>email,</w:t>
      </w:r>
      <w:r>
        <w:rPr>
          <w:spacing w:val="-5"/>
        </w:rPr>
        <w:t xml:space="preserve"> </w:t>
      </w:r>
      <w:r>
        <w:t>username, and various other</w:t>
      </w:r>
      <w:r>
        <w:rPr>
          <w:spacing w:val="-1"/>
        </w:rPr>
        <w:t xml:space="preserve"> </w:t>
      </w:r>
      <w:r>
        <w:t>pieces of information. A user is registered with the system whenever they login and logout whenever they log off the system. This prevents a user from having more than one active session. It also prevents a user from manipulating the web controls client-side to view pages their role does not permit them to view.</w:t>
      </w:r>
    </w:p>
    <w:p w14:paraId="37269371" w14:textId="77777777" w:rsidR="00991C0C" w:rsidRDefault="00000000">
      <w:pPr>
        <w:pStyle w:val="Heading1"/>
        <w:tabs>
          <w:tab w:val="left" w:pos="2981"/>
        </w:tabs>
        <w:ind w:left="0" w:firstLine="0"/>
        <w:rPr>
          <w:spacing w:val="-2"/>
        </w:rPr>
      </w:pPr>
      <w:r>
        <w:rPr>
          <w:spacing w:val="-2"/>
        </w:rPr>
        <w:t>2.2.2 Register</w:t>
      </w:r>
    </w:p>
    <w:p w14:paraId="5DF32E3D" w14:textId="6D74D582" w:rsidR="00991C0C" w:rsidRDefault="00000000">
      <w:pPr>
        <w:pStyle w:val="BodyText"/>
        <w:spacing w:before="139" w:line="360" w:lineRule="auto"/>
        <w:ind w:left="0" w:right="756" w:firstLine="0"/>
      </w:pPr>
      <w:r>
        <w:t>This class is the most important class utilized by Food Review. It provides</w:t>
      </w:r>
      <w:r>
        <w:rPr>
          <w:spacing w:val="-5"/>
        </w:rPr>
        <w:t xml:space="preserve"> </w:t>
      </w:r>
      <w:r>
        <w:t>information</w:t>
      </w:r>
      <w:r>
        <w:rPr>
          <w:spacing w:val="-5"/>
        </w:rPr>
        <w:t xml:space="preserve"> </w:t>
      </w:r>
      <w:r>
        <w:t>regarding</w:t>
      </w:r>
      <w:r>
        <w:rPr>
          <w:spacing w:val="-5"/>
        </w:rPr>
        <w:t xml:space="preserve"> </w:t>
      </w:r>
      <w:r>
        <w:t>users</w:t>
      </w:r>
      <w:r>
        <w:rPr>
          <w:spacing w:val="-5"/>
        </w:rPr>
        <w:t xml:space="preserve"> </w:t>
      </w:r>
      <w:r>
        <w:t>such</w:t>
      </w:r>
      <w:r>
        <w:rPr>
          <w:spacing w:val="-3"/>
        </w:rPr>
        <w:t xml:space="preserve"> </w:t>
      </w:r>
      <w:r>
        <w:t>as</w:t>
      </w:r>
      <w:r>
        <w:rPr>
          <w:spacing w:val="-5"/>
        </w:rPr>
        <w:t xml:space="preserve"> </w:t>
      </w:r>
      <w:r>
        <w:t>their</w:t>
      </w:r>
      <w:r>
        <w:rPr>
          <w:spacing w:val="-4"/>
        </w:rPr>
        <w:t xml:space="preserve"> </w:t>
      </w:r>
      <w:r>
        <w:t>name,</w:t>
      </w:r>
      <w:r>
        <w:rPr>
          <w:spacing w:val="-5"/>
        </w:rPr>
        <w:t xml:space="preserve"> </w:t>
      </w:r>
      <w:r>
        <w:t>email,</w:t>
      </w:r>
      <w:r>
        <w:rPr>
          <w:spacing w:val="-5"/>
        </w:rPr>
        <w:t xml:space="preserve"> </w:t>
      </w:r>
      <w:r>
        <w:t>username, and various other</w:t>
      </w:r>
      <w:r>
        <w:rPr>
          <w:spacing w:val="-1"/>
        </w:rPr>
        <w:t xml:space="preserve"> </w:t>
      </w:r>
      <w:r>
        <w:t xml:space="preserve">pieces of information. A register is used to get the login details into the food review application and can be stored in the database users table for tracking </w:t>
      </w:r>
      <w:r w:rsidR="00313774">
        <w:t>purpose,</w:t>
      </w:r>
      <w:r>
        <w:t xml:space="preserve"> </w:t>
      </w:r>
      <w:r w:rsidR="00313774">
        <w:t>w</w:t>
      </w:r>
      <w:r>
        <w:t xml:space="preserve">ithout this user </w:t>
      </w:r>
      <w:r w:rsidR="00313774">
        <w:t>can’t</w:t>
      </w:r>
      <w:r>
        <w:t xml:space="preserve"> login into the </w:t>
      </w:r>
      <w:proofErr w:type="gramStart"/>
      <w:r>
        <w:t>application</w:t>
      </w:r>
      <w:proofErr w:type="gramEnd"/>
    </w:p>
    <w:p w14:paraId="5541D258" w14:textId="77777777" w:rsidR="00991C0C" w:rsidRDefault="00000000">
      <w:pPr>
        <w:pStyle w:val="Heading1"/>
        <w:tabs>
          <w:tab w:val="left" w:pos="2981"/>
        </w:tabs>
        <w:ind w:left="0" w:firstLine="0"/>
        <w:rPr>
          <w:spacing w:val="-2"/>
        </w:rPr>
      </w:pPr>
      <w:r>
        <w:rPr>
          <w:spacing w:val="-2"/>
        </w:rPr>
        <w:t>2.2.3 Food Review</w:t>
      </w:r>
    </w:p>
    <w:p w14:paraId="592F614B" w14:textId="38BE59A0" w:rsidR="00991C0C" w:rsidRDefault="00000000">
      <w:pPr>
        <w:pStyle w:val="BodyText"/>
        <w:spacing w:before="139" w:line="360" w:lineRule="auto"/>
        <w:ind w:left="0" w:right="756" w:firstLine="0"/>
        <w:sectPr w:rsidR="00991C0C">
          <w:type w:val="continuous"/>
          <w:pgSz w:w="12240" w:h="15840"/>
          <w:pgMar w:top="1360" w:right="740" w:bottom="280" w:left="1340" w:header="720" w:footer="720" w:gutter="0"/>
          <w:cols w:space="720"/>
        </w:sectPr>
      </w:pPr>
      <w:r>
        <w:t>This class is the most important class to know the food review and food health benefits for the selected product It provides</w:t>
      </w:r>
      <w:r>
        <w:rPr>
          <w:spacing w:val="-5"/>
        </w:rPr>
        <w:t xml:space="preserve"> </w:t>
      </w:r>
      <w:r>
        <w:t>information</w:t>
      </w:r>
      <w:r>
        <w:rPr>
          <w:spacing w:val="-5"/>
        </w:rPr>
        <w:t xml:space="preserve"> </w:t>
      </w:r>
      <w:r>
        <w:t>regarding</w:t>
      </w:r>
      <w:r>
        <w:rPr>
          <w:spacing w:val="-5"/>
        </w:rPr>
        <w:t xml:space="preserve"> </w:t>
      </w:r>
      <w:r>
        <w:t>users</w:t>
      </w:r>
      <w:r>
        <w:rPr>
          <w:spacing w:val="-5"/>
        </w:rPr>
        <w:t xml:space="preserve"> </w:t>
      </w:r>
      <w:r>
        <w:t>such</w:t>
      </w:r>
      <w:r>
        <w:rPr>
          <w:spacing w:val="-3"/>
        </w:rPr>
        <w:t xml:space="preserve"> </w:t>
      </w:r>
      <w:r>
        <w:t>as</w:t>
      </w:r>
      <w:r>
        <w:rPr>
          <w:spacing w:val="-5"/>
        </w:rPr>
        <w:t xml:space="preserve"> </w:t>
      </w:r>
      <w:r>
        <w:t>their</w:t>
      </w:r>
      <w:r>
        <w:rPr>
          <w:spacing w:val="-4"/>
        </w:rPr>
        <w:t xml:space="preserve"> </w:t>
      </w:r>
      <w:r>
        <w:t>product,</w:t>
      </w:r>
      <w:r>
        <w:rPr>
          <w:spacing w:val="-5"/>
        </w:rPr>
        <w:t xml:space="preserve"> ingredients</w:t>
      </w:r>
      <w:r>
        <w:t>,</w:t>
      </w:r>
      <w:r>
        <w:rPr>
          <w:spacing w:val="-5"/>
        </w:rPr>
        <w:t xml:space="preserve"> </w:t>
      </w:r>
      <w:r>
        <w:t xml:space="preserve">food review and health benefits for the selected ones. A user </w:t>
      </w:r>
      <w:r w:rsidR="00313774">
        <w:t>needs</w:t>
      </w:r>
      <w:r>
        <w:t xml:space="preserve"> to select the product to get the food review and health benefits for the selected ones.</w:t>
      </w:r>
    </w:p>
    <w:p w14:paraId="09B46699" w14:textId="77777777" w:rsidR="00991C0C" w:rsidRDefault="00991C0C">
      <w:pPr>
        <w:pStyle w:val="BodyText"/>
        <w:spacing w:before="139" w:line="360" w:lineRule="auto"/>
        <w:ind w:left="0" w:right="756" w:firstLine="0"/>
        <w:sectPr w:rsidR="00991C0C">
          <w:type w:val="continuous"/>
          <w:pgSz w:w="12240" w:h="15840"/>
          <w:pgMar w:top="1360" w:right="740" w:bottom="280" w:left="1340" w:header="720" w:footer="720" w:gutter="0"/>
          <w:cols w:space="720"/>
        </w:sectPr>
      </w:pPr>
    </w:p>
    <w:p w14:paraId="68D0A1B8" w14:textId="77777777" w:rsidR="00991C0C" w:rsidRDefault="00991C0C">
      <w:pPr>
        <w:pStyle w:val="BodyText"/>
        <w:spacing w:before="139" w:line="360" w:lineRule="auto"/>
        <w:ind w:left="0" w:right="756" w:firstLine="0"/>
        <w:sectPr w:rsidR="00991C0C">
          <w:type w:val="continuous"/>
          <w:pgSz w:w="12240" w:h="15840"/>
          <w:pgMar w:top="1360" w:right="740" w:bottom="280" w:left="1340" w:header="720" w:footer="720" w:gutter="0"/>
          <w:cols w:space="720"/>
        </w:sectPr>
      </w:pPr>
    </w:p>
    <w:p w14:paraId="26D8FB25" w14:textId="77777777" w:rsidR="00991C0C" w:rsidRDefault="00000000">
      <w:pPr>
        <w:pStyle w:val="Heading1"/>
        <w:numPr>
          <w:ilvl w:val="1"/>
          <w:numId w:val="4"/>
        </w:numPr>
        <w:tabs>
          <w:tab w:val="left" w:pos="1180"/>
        </w:tabs>
        <w:spacing w:before="79"/>
      </w:pPr>
      <w:r>
        <w:lastRenderedPageBreak/>
        <w:t>Software</w:t>
      </w:r>
      <w:r>
        <w:rPr>
          <w:spacing w:val="-5"/>
        </w:rPr>
        <w:t xml:space="preserve"> </w:t>
      </w:r>
      <w:r>
        <w:rPr>
          <w:spacing w:val="-2"/>
        </w:rPr>
        <w:t>Interfaces</w:t>
      </w:r>
    </w:p>
    <w:p w14:paraId="6D27721C" w14:textId="77777777" w:rsidR="00991C0C" w:rsidRDefault="00000000">
      <w:pPr>
        <w:pStyle w:val="BodyText"/>
        <w:spacing w:before="137"/>
        <w:ind w:firstLine="0"/>
      </w:pPr>
      <w:r>
        <w:t>Food Review utilizes</w:t>
      </w:r>
      <w:r>
        <w:rPr>
          <w:spacing w:val="-1"/>
        </w:rPr>
        <w:t xml:space="preserve"> </w:t>
      </w:r>
      <w:r>
        <w:t>several</w:t>
      </w:r>
      <w:r>
        <w:rPr>
          <w:spacing w:val="1"/>
        </w:rPr>
        <w:t xml:space="preserve"> </w:t>
      </w:r>
      <w:r>
        <w:t>outside</w:t>
      </w:r>
      <w:r>
        <w:rPr>
          <w:spacing w:val="-2"/>
        </w:rPr>
        <w:t xml:space="preserve"> </w:t>
      </w:r>
      <w:r>
        <w:t>software</w:t>
      </w:r>
      <w:r>
        <w:rPr>
          <w:spacing w:val="-4"/>
        </w:rPr>
        <w:t xml:space="preserve"> </w:t>
      </w:r>
      <w:r>
        <w:t>packages</w:t>
      </w:r>
      <w:r>
        <w:rPr>
          <w:spacing w:val="-1"/>
        </w:rPr>
        <w:t xml:space="preserve"> </w:t>
      </w:r>
      <w:r>
        <w:t>to</w:t>
      </w:r>
      <w:r>
        <w:rPr>
          <w:spacing w:val="-1"/>
        </w:rPr>
        <w:t xml:space="preserve"> </w:t>
      </w:r>
      <w:r>
        <w:t>accomplish</w:t>
      </w:r>
      <w:r>
        <w:rPr>
          <w:spacing w:val="-1"/>
        </w:rPr>
        <w:t xml:space="preserve"> </w:t>
      </w:r>
      <w:r>
        <w:t>its</w:t>
      </w:r>
      <w:r>
        <w:rPr>
          <w:spacing w:val="-1"/>
        </w:rPr>
        <w:t xml:space="preserve"> </w:t>
      </w:r>
      <w:r>
        <w:rPr>
          <w:spacing w:val="-2"/>
        </w:rPr>
        <w:t>objectives.</w:t>
      </w:r>
    </w:p>
    <w:p w14:paraId="1D519ACE" w14:textId="77777777" w:rsidR="00991C0C" w:rsidRDefault="00000000">
      <w:pPr>
        <w:pStyle w:val="BodyText"/>
        <w:spacing w:before="139" w:line="360" w:lineRule="auto"/>
        <w:ind w:left="820" w:right="756" w:firstLine="0"/>
      </w:pPr>
      <w:r>
        <w:t>When</w:t>
      </w:r>
      <w:r>
        <w:rPr>
          <w:spacing w:val="-3"/>
        </w:rPr>
        <w:t xml:space="preserve"> </w:t>
      </w:r>
      <w:r>
        <w:t>installing</w:t>
      </w:r>
      <w:r>
        <w:rPr>
          <w:spacing w:val="-3"/>
        </w:rPr>
        <w:t xml:space="preserve"> </w:t>
      </w:r>
      <w:r>
        <w:t>Food Review,</w:t>
      </w:r>
      <w:r>
        <w:rPr>
          <w:spacing w:val="-3"/>
        </w:rPr>
        <w:t xml:space="preserve"> </w:t>
      </w:r>
      <w:r>
        <w:t>the</w:t>
      </w:r>
      <w:r>
        <w:rPr>
          <w:spacing w:val="-3"/>
        </w:rPr>
        <w:t xml:space="preserve"> </w:t>
      </w:r>
      <w:r>
        <w:t>maintainer</w:t>
      </w:r>
      <w:r>
        <w:rPr>
          <w:spacing w:val="-5"/>
        </w:rPr>
        <w:t xml:space="preserve"> </w:t>
      </w:r>
      <w:r>
        <w:t>must</w:t>
      </w:r>
      <w:r>
        <w:rPr>
          <w:spacing w:val="-3"/>
        </w:rPr>
        <w:t xml:space="preserve"> </w:t>
      </w:r>
      <w:r>
        <w:t>be</w:t>
      </w:r>
      <w:r>
        <w:rPr>
          <w:spacing w:val="-2"/>
        </w:rPr>
        <w:t xml:space="preserve"> </w:t>
      </w:r>
      <w:r>
        <w:t>certain</w:t>
      </w:r>
      <w:r>
        <w:rPr>
          <w:spacing w:val="-2"/>
        </w:rPr>
        <w:t xml:space="preserve"> </w:t>
      </w:r>
      <w:r>
        <w:t>(in</w:t>
      </w:r>
      <w:r>
        <w:rPr>
          <w:spacing w:val="-3"/>
        </w:rPr>
        <w:t xml:space="preserve"> </w:t>
      </w:r>
      <w:r>
        <w:t>most</w:t>
      </w:r>
      <w:r>
        <w:rPr>
          <w:spacing w:val="-3"/>
        </w:rPr>
        <w:t xml:space="preserve"> </w:t>
      </w:r>
      <w:r>
        <w:t>cases)</w:t>
      </w:r>
      <w:r>
        <w:rPr>
          <w:spacing w:val="-3"/>
        </w:rPr>
        <w:t xml:space="preserve"> </w:t>
      </w:r>
      <w:r>
        <w:t>that</w:t>
      </w:r>
      <w:r>
        <w:rPr>
          <w:spacing w:val="-3"/>
        </w:rPr>
        <w:t xml:space="preserve"> </w:t>
      </w:r>
      <w:r>
        <w:t>the following software packages are installed on the hosting system:</w:t>
      </w:r>
    </w:p>
    <w:p w14:paraId="5EAC8369" w14:textId="5F535FCA" w:rsidR="00991C0C" w:rsidRDefault="00000000">
      <w:pPr>
        <w:pStyle w:val="ListParagraph"/>
        <w:numPr>
          <w:ilvl w:val="0"/>
          <w:numId w:val="5"/>
        </w:numPr>
        <w:tabs>
          <w:tab w:val="left" w:pos="1540"/>
        </w:tabs>
        <w:spacing w:before="6" w:line="357" w:lineRule="auto"/>
        <w:ind w:right="758"/>
        <w:rPr>
          <w:sz w:val="24"/>
        </w:rPr>
      </w:pPr>
      <w:r>
        <w:rPr>
          <w:sz w:val="24"/>
        </w:rPr>
        <w:t>MY SQL Server Express: This software ships with Visual Studio (if the proper packages</w:t>
      </w:r>
      <w:r>
        <w:rPr>
          <w:spacing w:val="-4"/>
          <w:sz w:val="24"/>
        </w:rPr>
        <w:t xml:space="preserve"> </w:t>
      </w:r>
      <w:r>
        <w:rPr>
          <w:sz w:val="24"/>
        </w:rPr>
        <w:t>are</w:t>
      </w:r>
      <w:r>
        <w:rPr>
          <w:spacing w:val="-5"/>
          <w:sz w:val="24"/>
        </w:rPr>
        <w:t xml:space="preserve"> </w:t>
      </w:r>
      <w:r>
        <w:rPr>
          <w:sz w:val="24"/>
        </w:rPr>
        <w:t>installed</w:t>
      </w:r>
      <w:r>
        <w:rPr>
          <w:spacing w:val="-4"/>
          <w:sz w:val="24"/>
        </w:rPr>
        <w:t xml:space="preserve"> </w:t>
      </w:r>
      <w:r>
        <w:rPr>
          <w:sz w:val="24"/>
        </w:rPr>
        <w:t>with</w:t>
      </w:r>
      <w:r>
        <w:rPr>
          <w:spacing w:val="-4"/>
          <w:sz w:val="24"/>
        </w:rPr>
        <w:t xml:space="preserve"> </w:t>
      </w:r>
      <w:r>
        <w:rPr>
          <w:sz w:val="24"/>
        </w:rPr>
        <w:t>it).</w:t>
      </w:r>
      <w:r>
        <w:rPr>
          <w:spacing w:val="-4"/>
          <w:sz w:val="24"/>
        </w:rPr>
        <w:t xml:space="preserve"> </w:t>
      </w:r>
      <w:r>
        <w:rPr>
          <w:sz w:val="24"/>
        </w:rPr>
        <w:t>SQL</w:t>
      </w:r>
      <w:r>
        <w:rPr>
          <w:spacing w:val="-5"/>
          <w:sz w:val="24"/>
        </w:rPr>
        <w:t xml:space="preserve"> </w:t>
      </w:r>
      <w:r>
        <w:rPr>
          <w:sz w:val="24"/>
        </w:rPr>
        <w:t>Server</w:t>
      </w:r>
      <w:r>
        <w:rPr>
          <w:spacing w:val="-4"/>
          <w:sz w:val="24"/>
        </w:rPr>
        <w:t xml:space="preserve"> </w:t>
      </w:r>
      <w:r>
        <w:rPr>
          <w:sz w:val="24"/>
        </w:rPr>
        <w:t>Express</w:t>
      </w:r>
      <w:r>
        <w:rPr>
          <w:spacing w:val="-4"/>
          <w:sz w:val="24"/>
        </w:rPr>
        <w:t xml:space="preserve"> </w:t>
      </w:r>
      <w:r>
        <w:rPr>
          <w:sz w:val="24"/>
        </w:rPr>
        <w:t>was</w:t>
      </w:r>
      <w:r>
        <w:rPr>
          <w:spacing w:val="-4"/>
          <w:sz w:val="24"/>
        </w:rPr>
        <w:t xml:space="preserve"> </w:t>
      </w:r>
      <w:r>
        <w:rPr>
          <w:sz w:val="24"/>
        </w:rPr>
        <w:t>used</w:t>
      </w:r>
      <w:r>
        <w:rPr>
          <w:spacing w:val="-4"/>
          <w:sz w:val="24"/>
        </w:rPr>
        <w:t xml:space="preserve"> </w:t>
      </w:r>
      <w:r>
        <w:rPr>
          <w:sz w:val="24"/>
        </w:rPr>
        <w:t>during</w:t>
      </w:r>
      <w:r>
        <w:rPr>
          <w:spacing w:val="-4"/>
          <w:sz w:val="24"/>
        </w:rPr>
        <w:t xml:space="preserve"> </w:t>
      </w:r>
      <w:r>
        <w:rPr>
          <w:sz w:val="24"/>
        </w:rPr>
        <w:t xml:space="preserve">development as the database provider for Food Review. It is highly suggested that the maintainer </w:t>
      </w:r>
      <w:r w:rsidR="00313774">
        <w:rPr>
          <w:sz w:val="24"/>
        </w:rPr>
        <w:t>transfers</w:t>
      </w:r>
      <w:r>
        <w:rPr>
          <w:sz w:val="24"/>
        </w:rPr>
        <w:t xml:space="preserve"> the database schema to a full-fledged SQL Server or Azure instance on dedicated hardware. It is </w:t>
      </w:r>
      <w:r w:rsidRPr="00313774">
        <w:rPr>
          <w:sz w:val="24"/>
        </w:rPr>
        <w:t>not recommended</w:t>
      </w:r>
      <w:r>
        <w:rPr>
          <w:sz w:val="24"/>
        </w:rPr>
        <w:t xml:space="preserve"> to run Food Review on the same physical hardware that the database exists on.</w:t>
      </w:r>
    </w:p>
    <w:p w14:paraId="1B3A444A" w14:textId="29DAB4E3" w:rsidR="00991C0C" w:rsidRDefault="00313774">
      <w:pPr>
        <w:pStyle w:val="ListParagraph"/>
        <w:numPr>
          <w:ilvl w:val="0"/>
          <w:numId w:val="5"/>
        </w:numPr>
        <w:tabs>
          <w:tab w:val="left" w:pos="1540"/>
        </w:tabs>
        <w:spacing w:before="8" w:line="350" w:lineRule="auto"/>
        <w:ind w:right="921"/>
        <w:rPr>
          <w:sz w:val="24"/>
        </w:rPr>
      </w:pPr>
      <w:r>
        <w:rPr>
          <w:sz w:val="24"/>
        </w:rPr>
        <w:t>jQuery</w:t>
      </w:r>
      <w:r w:rsidR="00000000">
        <w:rPr>
          <w:sz w:val="24"/>
        </w:rPr>
        <w:t>*:</w:t>
      </w:r>
      <w:r w:rsidR="00000000">
        <w:rPr>
          <w:spacing w:val="-5"/>
          <w:sz w:val="24"/>
        </w:rPr>
        <w:t xml:space="preserve"> </w:t>
      </w:r>
      <w:r w:rsidR="00000000">
        <w:rPr>
          <w:sz w:val="24"/>
        </w:rPr>
        <w:t>Provides</w:t>
      </w:r>
      <w:r w:rsidR="00000000">
        <w:rPr>
          <w:spacing w:val="-5"/>
          <w:sz w:val="24"/>
        </w:rPr>
        <w:t xml:space="preserve"> </w:t>
      </w:r>
      <w:r w:rsidR="00000000">
        <w:rPr>
          <w:sz w:val="24"/>
        </w:rPr>
        <w:t>advanced</w:t>
      </w:r>
      <w:r w:rsidR="00000000">
        <w:rPr>
          <w:spacing w:val="-5"/>
          <w:sz w:val="24"/>
        </w:rPr>
        <w:t xml:space="preserve"> </w:t>
      </w:r>
      <w:r w:rsidR="00000000">
        <w:rPr>
          <w:sz w:val="24"/>
        </w:rPr>
        <w:t>JavaScript</w:t>
      </w:r>
      <w:r w:rsidR="00000000">
        <w:rPr>
          <w:spacing w:val="-5"/>
          <w:sz w:val="24"/>
        </w:rPr>
        <w:t xml:space="preserve"> </w:t>
      </w:r>
      <w:r w:rsidR="00000000">
        <w:rPr>
          <w:sz w:val="24"/>
        </w:rPr>
        <w:t>functionality</w:t>
      </w:r>
      <w:r w:rsidR="00000000">
        <w:rPr>
          <w:spacing w:val="-5"/>
          <w:sz w:val="24"/>
        </w:rPr>
        <w:t xml:space="preserve"> </w:t>
      </w:r>
      <w:r w:rsidR="00000000">
        <w:rPr>
          <w:sz w:val="24"/>
        </w:rPr>
        <w:t>to</w:t>
      </w:r>
      <w:r w:rsidR="00000000">
        <w:rPr>
          <w:spacing w:val="-5"/>
          <w:sz w:val="24"/>
        </w:rPr>
        <w:t xml:space="preserve"> </w:t>
      </w:r>
      <w:r w:rsidR="00000000">
        <w:rPr>
          <w:sz w:val="24"/>
        </w:rPr>
        <w:t>the</w:t>
      </w:r>
      <w:r w:rsidR="00000000">
        <w:rPr>
          <w:spacing w:val="-6"/>
          <w:sz w:val="24"/>
        </w:rPr>
        <w:t xml:space="preserve"> </w:t>
      </w:r>
      <w:r w:rsidR="00000000">
        <w:rPr>
          <w:sz w:val="24"/>
        </w:rPr>
        <w:t>system</w:t>
      </w:r>
      <w:r w:rsidR="00000000">
        <w:rPr>
          <w:spacing w:val="-5"/>
          <w:sz w:val="24"/>
        </w:rPr>
        <w:t xml:space="preserve"> </w:t>
      </w:r>
      <w:r w:rsidR="00000000">
        <w:rPr>
          <w:sz w:val="24"/>
        </w:rPr>
        <w:t>and</w:t>
      </w:r>
      <w:r w:rsidR="00000000">
        <w:rPr>
          <w:spacing w:val="-5"/>
          <w:sz w:val="24"/>
        </w:rPr>
        <w:t xml:space="preserve"> </w:t>
      </w:r>
      <w:r w:rsidR="00000000">
        <w:rPr>
          <w:sz w:val="24"/>
        </w:rPr>
        <w:t>supports the bootstrap theming system.</w:t>
      </w:r>
    </w:p>
    <w:p w14:paraId="255A8900" w14:textId="77777777" w:rsidR="00991C0C" w:rsidRDefault="00000000">
      <w:pPr>
        <w:pStyle w:val="ListParagraph"/>
        <w:numPr>
          <w:ilvl w:val="0"/>
          <w:numId w:val="5"/>
        </w:numPr>
        <w:tabs>
          <w:tab w:val="left" w:pos="1540"/>
        </w:tabs>
        <w:spacing w:before="12"/>
        <w:rPr>
          <w:sz w:val="24"/>
        </w:rPr>
      </w:pPr>
      <w:r>
        <w:rPr>
          <w:sz w:val="24"/>
        </w:rPr>
        <w:t>Bootstrap*:</w:t>
      </w:r>
      <w:r>
        <w:rPr>
          <w:spacing w:val="-2"/>
          <w:sz w:val="24"/>
        </w:rPr>
        <w:t xml:space="preserve"> </w:t>
      </w:r>
      <w:r>
        <w:rPr>
          <w:sz w:val="24"/>
        </w:rPr>
        <w:t>Provides</w:t>
      </w:r>
      <w:r>
        <w:rPr>
          <w:spacing w:val="-1"/>
          <w:sz w:val="24"/>
        </w:rPr>
        <w:t xml:space="preserve"> </w:t>
      </w:r>
      <w:r>
        <w:rPr>
          <w:sz w:val="24"/>
        </w:rPr>
        <w:t>basic</w:t>
      </w:r>
      <w:r>
        <w:rPr>
          <w:spacing w:val="-1"/>
          <w:sz w:val="24"/>
        </w:rPr>
        <w:t xml:space="preserve"> </w:t>
      </w:r>
      <w:r>
        <w:rPr>
          <w:sz w:val="24"/>
        </w:rPr>
        <w:t>theming</w:t>
      </w:r>
      <w:r>
        <w:rPr>
          <w:spacing w:val="-1"/>
          <w:sz w:val="24"/>
        </w:rPr>
        <w:t xml:space="preserve"> </w:t>
      </w:r>
      <w:r>
        <w:rPr>
          <w:sz w:val="24"/>
        </w:rPr>
        <w:t>capabilities</w:t>
      </w:r>
      <w:r>
        <w:rPr>
          <w:spacing w:val="-1"/>
          <w:sz w:val="24"/>
        </w:rPr>
        <w:t xml:space="preserve"> </w:t>
      </w:r>
      <w:r>
        <w:rPr>
          <w:sz w:val="24"/>
        </w:rPr>
        <w:t>to</w:t>
      </w:r>
      <w:r>
        <w:rPr>
          <w:spacing w:val="-1"/>
          <w:sz w:val="24"/>
        </w:rPr>
        <w:t xml:space="preserve"> </w:t>
      </w:r>
      <w:r>
        <w:rPr>
          <w:sz w:val="24"/>
        </w:rPr>
        <w:t>the</w:t>
      </w:r>
      <w:r>
        <w:rPr>
          <w:spacing w:val="-2"/>
          <w:sz w:val="24"/>
        </w:rPr>
        <w:t xml:space="preserve"> system.</w:t>
      </w:r>
    </w:p>
    <w:p w14:paraId="1D468EBB" w14:textId="640F062A" w:rsidR="00991C0C" w:rsidRDefault="00000000">
      <w:pPr>
        <w:pStyle w:val="ListParagraph"/>
        <w:numPr>
          <w:ilvl w:val="0"/>
          <w:numId w:val="5"/>
        </w:numPr>
        <w:tabs>
          <w:tab w:val="left" w:pos="1540"/>
        </w:tabs>
        <w:spacing w:before="138" w:line="357" w:lineRule="auto"/>
        <w:ind w:right="795"/>
      </w:pPr>
      <w:r>
        <w:rPr>
          <w:sz w:val="24"/>
        </w:rPr>
        <w:t>NetBeans:</w:t>
      </w:r>
      <w:r>
        <w:rPr>
          <w:spacing w:val="-4"/>
          <w:sz w:val="24"/>
        </w:rPr>
        <w:t xml:space="preserve"> </w:t>
      </w:r>
      <w:r>
        <w:rPr>
          <w:sz w:val="24"/>
        </w:rPr>
        <w:t>Food Review utilizes</w:t>
      </w:r>
      <w:r>
        <w:rPr>
          <w:spacing w:val="-4"/>
          <w:sz w:val="24"/>
        </w:rPr>
        <w:t xml:space="preserve"> </w:t>
      </w:r>
      <w:r>
        <w:rPr>
          <w:sz w:val="24"/>
        </w:rPr>
        <w:t xml:space="preserve">Net beans for running the </w:t>
      </w:r>
      <w:r w:rsidR="00313774">
        <w:rPr>
          <w:sz w:val="24"/>
        </w:rPr>
        <w:t>application, the</w:t>
      </w:r>
      <w:r>
        <w:rPr>
          <w:spacing w:val="-4"/>
          <w:sz w:val="24"/>
        </w:rPr>
        <w:t xml:space="preserve"> </w:t>
      </w:r>
      <w:r>
        <w:rPr>
          <w:sz w:val="24"/>
        </w:rPr>
        <w:t>maintainer</w:t>
      </w:r>
      <w:r>
        <w:rPr>
          <w:spacing w:val="-6"/>
          <w:sz w:val="24"/>
        </w:rPr>
        <w:t xml:space="preserve"> </w:t>
      </w:r>
      <w:r>
        <w:rPr>
          <w:sz w:val="24"/>
        </w:rPr>
        <w:t xml:space="preserve">must have latest version three installed if they wish to perform automated unit testing on the Food Review software. </w:t>
      </w:r>
    </w:p>
    <w:p w14:paraId="36DE6B95" w14:textId="04DAC966" w:rsidR="00991C0C" w:rsidRDefault="00000000">
      <w:pPr>
        <w:pStyle w:val="ListParagraph"/>
        <w:numPr>
          <w:ilvl w:val="0"/>
          <w:numId w:val="5"/>
        </w:numPr>
        <w:tabs>
          <w:tab w:val="left" w:pos="1540"/>
        </w:tabs>
        <w:spacing w:before="138" w:line="357" w:lineRule="auto"/>
        <w:ind w:right="795"/>
      </w:pPr>
      <w:r>
        <w:rPr>
          <w:sz w:val="24"/>
        </w:rPr>
        <w:t>Tomcat Server:</w:t>
      </w:r>
      <w:r>
        <w:rPr>
          <w:spacing w:val="-2"/>
          <w:sz w:val="24"/>
        </w:rPr>
        <w:t xml:space="preserve"> </w:t>
      </w:r>
      <w:r>
        <w:rPr>
          <w:sz w:val="24"/>
        </w:rPr>
        <w:t>Used</w:t>
      </w:r>
      <w:r>
        <w:rPr>
          <w:spacing w:val="-1"/>
          <w:sz w:val="24"/>
        </w:rPr>
        <w:t xml:space="preserve"> </w:t>
      </w:r>
      <w:r>
        <w:rPr>
          <w:sz w:val="24"/>
        </w:rPr>
        <w:t xml:space="preserve">to host the application in the server which can be accessed by the local host </w:t>
      </w:r>
      <w:r w:rsidR="00313774">
        <w:rPr>
          <w:sz w:val="24"/>
        </w:rPr>
        <w:t>URL.</w:t>
      </w:r>
      <w:r>
        <w:rPr>
          <w:spacing w:val="-1"/>
          <w:sz w:val="24"/>
        </w:rPr>
        <w:t xml:space="preserve"> </w:t>
      </w:r>
    </w:p>
    <w:p w14:paraId="0DD21031" w14:textId="41CAF5C3" w:rsidR="00991C0C" w:rsidRDefault="00313774">
      <w:pPr>
        <w:pStyle w:val="ListParagraph"/>
        <w:numPr>
          <w:ilvl w:val="0"/>
          <w:numId w:val="5"/>
        </w:numPr>
        <w:tabs>
          <w:tab w:val="left" w:pos="1540"/>
        </w:tabs>
        <w:spacing w:before="6" w:line="348" w:lineRule="auto"/>
        <w:ind w:right="1011"/>
        <w:rPr>
          <w:sz w:val="24"/>
        </w:rPr>
      </w:pPr>
      <w:r>
        <w:rPr>
          <w:sz w:val="24"/>
        </w:rPr>
        <w:t>GitHub</w:t>
      </w:r>
      <w:r w:rsidR="00000000">
        <w:rPr>
          <w:spacing w:val="-4"/>
          <w:sz w:val="24"/>
        </w:rPr>
        <w:t xml:space="preserve"> </w:t>
      </w:r>
      <w:r w:rsidR="00000000">
        <w:rPr>
          <w:sz w:val="24"/>
        </w:rPr>
        <w:t>Version</w:t>
      </w:r>
      <w:r w:rsidR="00000000">
        <w:rPr>
          <w:spacing w:val="-4"/>
          <w:sz w:val="24"/>
        </w:rPr>
        <w:t xml:space="preserve"> </w:t>
      </w:r>
      <w:r w:rsidR="00000000">
        <w:rPr>
          <w:sz w:val="24"/>
        </w:rPr>
        <w:t>Control:</w:t>
      </w:r>
      <w:r w:rsidR="00000000">
        <w:rPr>
          <w:spacing w:val="-4"/>
          <w:sz w:val="24"/>
        </w:rPr>
        <w:t xml:space="preserve"> </w:t>
      </w:r>
      <w:r w:rsidR="00000000">
        <w:rPr>
          <w:sz w:val="24"/>
        </w:rPr>
        <w:t>Available</w:t>
      </w:r>
      <w:r w:rsidR="00000000">
        <w:rPr>
          <w:spacing w:val="-5"/>
          <w:sz w:val="24"/>
        </w:rPr>
        <w:t xml:space="preserve"> </w:t>
      </w:r>
      <w:r w:rsidR="00000000">
        <w:rPr>
          <w:sz w:val="24"/>
        </w:rPr>
        <w:t>at</w:t>
      </w:r>
      <w:r w:rsidR="00000000">
        <w:rPr>
          <w:spacing w:val="-4"/>
          <w:sz w:val="24"/>
        </w:rPr>
        <w:t xml:space="preserve"> </w:t>
      </w:r>
      <w:r w:rsidR="00000000">
        <w:rPr>
          <w:sz w:val="24"/>
          <w:highlight w:val="yellow"/>
        </w:rPr>
        <w:t>https://github.com,</w:t>
      </w:r>
      <w:r w:rsidR="00000000">
        <w:rPr>
          <w:spacing w:val="-4"/>
          <w:sz w:val="24"/>
        </w:rPr>
        <w:t xml:space="preserve"> </w:t>
      </w:r>
      <w:r w:rsidR="00000000">
        <w:rPr>
          <w:sz w:val="24"/>
        </w:rPr>
        <w:t>this</w:t>
      </w:r>
      <w:r w:rsidR="00000000">
        <w:rPr>
          <w:spacing w:val="-4"/>
          <w:sz w:val="24"/>
        </w:rPr>
        <w:t xml:space="preserve"> </w:t>
      </w:r>
      <w:r w:rsidR="00000000">
        <w:rPr>
          <w:sz w:val="24"/>
        </w:rPr>
        <w:t>web</w:t>
      </w:r>
      <w:r w:rsidR="00000000">
        <w:rPr>
          <w:spacing w:val="-4"/>
          <w:sz w:val="24"/>
        </w:rPr>
        <w:t xml:space="preserve"> </w:t>
      </w:r>
      <w:r w:rsidR="00000000">
        <w:rPr>
          <w:sz w:val="24"/>
        </w:rPr>
        <w:t>service</w:t>
      </w:r>
      <w:r w:rsidR="00000000">
        <w:rPr>
          <w:spacing w:val="-5"/>
          <w:sz w:val="24"/>
        </w:rPr>
        <w:t xml:space="preserve"> </w:t>
      </w:r>
      <w:r w:rsidR="00000000">
        <w:rPr>
          <w:sz w:val="24"/>
        </w:rPr>
        <w:t>hosts the project. The maintainer must be familiar with its operation.</w:t>
      </w:r>
    </w:p>
    <w:p w14:paraId="4EC3F234" w14:textId="77777777" w:rsidR="00991C0C" w:rsidRDefault="00000000">
      <w:pPr>
        <w:pStyle w:val="Heading1"/>
        <w:numPr>
          <w:ilvl w:val="1"/>
          <w:numId w:val="6"/>
        </w:numPr>
        <w:tabs>
          <w:tab w:val="left" w:pos="460"/>
        </w:tabs>
        <w:spacing w:before="1"/>
        <w:jc w:val="left"/>
      </w:pPr>
      <w:r>
        <w:rPr>
          <w:spacing w:val="-2"/>
        </w:rPr>
        <w:t>Conclusion</w:t>
      </w:r>
    </w:p>
    <w:p w14:paraId="4E2F9CE4" w14:textId="77777777" w:rsidR="00991C0C" w:rsidRDefault="00000000">
      <w:pPr>
        <w:pStyle w:val="ListParagraph"/>
        <w:numPr>
          <w:ilvl w:val="1"/>
          <w:numId w:val="6"/>
        </w:numPr>
        <w:tabs>
          <w:tab w:val="left" w:pos="1180"/>
        </w:tabs>
        <w:spacing w:before="137"/>
        <w:ind w:left="1180"/>
        <w:jc w:val="left"/>
        <w:rPr>
          <w:b/>
          <w:sz w:val="24"/>
        </w:rPr>
      </w:pPr>
      <w:r>
        <w:rPr>
          <w:b/>
          <w:sz w:val="24"/>
        </w:rPr>
        <w:t>Remarks</w:t>
      </w:r>
      <w:r>
        <w:rPr>
          <w:b/>
          <w:spacing w:val="-1"/>
          <w:sz w:val="24"/>
        </w:rPr>
        <w:t xml:space="preserve"> </w:t>
      </w:r>
      <w:r>
        <w:rPr>
          <w:b/>
          <w:sz w:val="24"/>
        </w:rPr>
        <w:t>on</w:t>
      </w:r>
      <w:r>
        <w:rPr>
          <w:b/>
          <w:spacing w:val="-1"/>
          <w:sz w:val="24"/>
        </w:rPr>
        <w:t xml:space="preserve"> </w:t>
      </w:r>
      <w:r>
        <w:rPr>
          <w:b/>
          <w:spacing w:val="-2"/>
          <w:sz w:val="24"/>
        </w:rPr>
        <w:t>Implementation</w:t>
      </w:r>
    </w:p>
    <w:p w14:paraId="13A2B52A" w14:textId="77777777" w:rsidR="00991C0C" w:rsidRDefault="00000000">
      <w:pPr>
        <w:pStyle w:val="BodyText"/>
        <w:spacing w:before="139" w:line="360" w:lineRule="auto"/>
        <w:ind w:left="820" w:right="648" w:firstLine="720"/>
      </w:pPr>
      <w:r>
        <w:t xml:space="preserve">This section contains my remarks regarding the current implementation of Food Review available at: </w:t>
      </w:r>
      <w:r>
        <w:rPr>
          <w:highlight w:val="yellow"/>
        </w:rPr>
        <w:t>https://github.com</w:t>
      </w:r>
      <w:r>
        <w:t>. This implementation is nearly complete (I estimate that ~95% of the functionality outlined in the Requirements Spec. is met). For instance, advisors cannot currently override prerequisites</w:t>
      </w:r>
      <w:r>
        <w:rPr>
          <w:spacing w:val="-3"/>
        </w:rPr>
        <w:t xml:space="preserve"> </w:t>
      </w:r>
      <w:r>
        <w:t>for</w:t>
      </w:r>
      <w:r>
        <w:rPr>
          <w:spacing w:val="-3"/>
        </w:rPr>
        <w:t xml:space="preserve"> </w:t>
      </w:r>
      <w:r>
        <w:t>their</w:t>
      </w:r>
      <w:r>
        <w:rPr>
          <w:spacing w:val="-3"/>
        </w:rPr>
        <w:t xml:space="preserve"> </w:t>
      </w:r>
      <w:r>
        <w:t>advisees.</w:t>
      </w:r>
      <w:r>
        <w:rPr>
          <w:spacing w:val="-3"/>
        </w:rPr>
        <w:t xml:space="preserve"> </w:t>
      </w:r>
      <w:r>
        <w:t>Likewise,</w:t>
      </w:r>
      <w:r>
        <w:rPr>
          <w:spacing w:val="-2"/>
        </w:rPr>
        <w:t xml:space="preserve"> </w:t>
      </w:r>
      <w:r>
        <w:t>I</w:t>
      </w:r>
      <w:r>
        <w:rPr>
          <w:spacing w:val="-4"/>
        </w:rPr>
        <w:t xml:space="preserve"> </w:t>
      </w:r>
      <w:r>
        <w:t>ran</w:t>
      </w:r>
      <w:r>
        <w:rPr>
          <w:spacing w:val="-3"/>
        </w:rPr>
        <w:t xml:space="preserve"> </w:t>
      </w:r>
      <w:r>
        <w:t>out</w:t>
      </w:r>
      <w:r>
        <w:rPr>
          <w:spacing w:val="-3"/>
        </w:rPr>
        <w:t xml:space="preserve"> </w:t>
      </w:r>
      <w:r>
        <w:t>of</w:t>
      </w:r>
      <w:r>
        <w:rPr>
          <w:spacing w:val="-3"/>
        </w:rPr>
        <w:t xml:space="preserve"> </w:t>
      </w:r>
      <w:r>
        <w:t>time</w:t>
      </w:r>
      <w:r>
        <w:rPr>
          <w:spacing w:val="-3"/>
        </w:rPr>
        <w:t xml:space="preserve"> </w:t>
      </w:r>
      <w:r>
        <w:t>to</w:t>
      </w:r>
      <w:r>
        <w:rPr>
          <w:spacing w:val="-3"/>
        </w:rPr>
        <w:t xml:space="preserve"> </w:t>
      </w:r>
      <w:r>
        <w:t>complete</w:t>
      </w:r>
      <w:r>
        <w:rPr>
          <w:spacing w:val="-3"/>
        </w:rPr>
        <w:t xml:space="preserve"> </w:t>
      </w:r>
      <w:r>
        <w:t>the</w:t>
      </w:r>
      <w:r>
        <w:rPr>
          <w:spacing w:val="-4"/>
        </w:rPr>
        <w:t xml:space="preserve"> </w:t>
      </w:r>
      <w:r>
        <w:t>theming</w:t>
      </w:r>
      <w:r>
        <w:rPr>
          <w:spacing w:val="-3"/>
        </w:rPr>
        <w:t xml:space="preserve"> </w:t>
      </w:r>
      <w:r>
        <w:t>of</w:t>
      </w:r>
      <w:r>
        <w:rPr>
          <w:spacing w:val="-4"/>
        </w:rPr>
        <w:t xml:space="preserve"> </w:t>
      </w:r>
      <w:r>
        <w:t>the system. It has partially met the layout specified in the Design Specification, however the arrangement of the controls within the system are not as I had specified.</w:t>
      </w:r>
    </w:p>
    <w:p w14:paraId="640CDA08" w14:textId="77777777" w:rsidR="00991C0C" w:rsidRDefault="00000000">
      <w:pPr>
        <w:pStyle w:val="BodyText"/>
        <w:spacing w:line="360" w:lineRule="auto"/>
        <w:ind w:left="820" w:right="756" w:firstLine="720"/>
      </w:pPr>
      <w:r>
        <w:t>Also,</w:t>
      </w:r>
      <w:r>
        <w:rPr>
          <w:spacing w:val="-3"/>
        </w:rPr>
        <w:t xml:space="preserve"> </w:t>
      </w:r>
      <w:r>
        <w:t>due</w:t>
      </w:r>
      <w:r>
        <w:rPr>
          <w:spacing w:val="-4"/>
        </w:rPr>
        <w:t xml:space="preserve"> </w:t>
      </w:r>
      <w:r>
        <w:t>to</w:t>
      </w:r>
      <w:r>
        <w:rPr>
          <w:spacing w:val="-3"/>
        </w:rPr>
        <w:t xml:space="preserve"> </w:t>
      </w:r>
      <w:r>
        <w:t>the</w:t>
      </w:r>
      <w:r>
        <w:rPr>
          <w:spacing w:val="-4"/>
        </w:rPr>
        <w:t xml:space="preserve"> </w:t>
      </w:r>
      <w:r>
        <w:t>time</w:t>
      </w:r>
      <w:r>
        <w:rPr>
          <w:spacing w:val="-3"/>
        </w:rPr>
        <w:t xml:space="preserve"> </w:t>
      </w:r>
      <w:r>
        <w:t>constraints</w:t>
      </w:r>
      <w:r>
        <w:rPr>
          <w:spacing w:val="-3"/>
        </w:rPr>
        <w:t xml:space="preserve"> </w:t>
      </w:r>
      <w:r>
        <w:t>and</w:t>
      </w:r>
      <w:r>
        <w:rPr>
          <w:spacing w:val="-3"/>
        </w:rPr>
        <w:t xml:space="preserve"> </w:t>
      </w:r>
      <w:r>
        <w:t>limited</w:t>
      </w:r>
      <w:r>
        <w:rPr>
          <w:spacing w:val="-3"/>
        </w:rPr>
        <w:t xml:space="preserve"> </w:t>
      </w:r>
      <w:r>
        <w:t>time</w:t>
      </w:r>
      <w:r>
        <w:rPr>
          <w:spacing w:val="-6"/>
        </w:rPr>
        <w:t xml:space="preserve"> </w:t>
      </w:r>
      <w:r>
        <w:t>I</w:t>
      </w:r>
      <w:r>
        <w:rPr>
          <w:spacing w:val="-6"/>
        </w:rPr>
        <w:t xml:space="preserve"> </w:t>
      </w:r>
      <w:r>
        <w:t>personally</w:t>
      </w:r>
      <w:r>
        <w:rPr>
          <w:spacing w:val="-3"/>
        </w:rPr>
        <w:t xml:space="preserve"> </w:t>
      </w:r>
      <w:r>
        <w:t>had</w:t>
      </w:r>
      <w:r>
        <w:rPr>
          <w:spacing w:val="-3"/>
        </w:rPr>
        <w:t xml:space="preserve"> </w:t>
      </w:r>
      <w:r>
        <w:t>to</w:t>
      </w:r>
      <w:r>
        <w:rPr>
          <w:spacing w:val="-3"/>
        </w:rPr>
        <w:t xml:space="preserve"> </w:t>
      </w:r>
      <w:r>
        <w:t>work</w:t>
      </w:r>
      <w:r>
        <w:rPr>
          <w:spacing w:val="-2"/>
        </w:rPr>
        <w:t xml:space="preserve"> </w:t>
      </w:r>
      <w:r>
        <w:t>on</w:t>
      </w:r>
      <w:r>
        <w:rPr>
          <w:spacing w:val="-3"/>
        </w:rPr>
        <w:t xml:space="preserve"> </w:t>
      </w:r>
      <w:r>
        <w:t>this project, I made some implementation decisions that are not optimal from a performance standpoint. I have tried to outline these areas within the source code of the system.</w:t>
      </w:r>
    </w:p>
    <w:p w14:paraId="5C155393" w14:textId="77777777" w:rsidR="00991C0C" w:rsidRDefault="00000000">
      <w:pPr>
        <w:pStyle w:val="BodyText"/>
        <w:spacing w:line="360" w:lineRule="auto"/>
        <w:ind w:left="820" w:right="756" w:firstLine="0"/>
      </w:pPr>
      <w:r>
        <w:t xml:space="preserve">However, I may have missed some areas. I have tried my best to provide developer </w:t>
      </w:r>
      <w:r>
        <w:lastRenderedPageBreak/>
        <w:t>comments</w:t>
      </w:r>
      <w:r>
        <w:rPr>
          <w:spacing w:val="-2"/>
        </w:rPr>
        <w:t xml:space="preserve"> </w:t>
      </w:r>
      <w:r>
        <w:t>for</w:t>
      </w:r>
      <w:r>
        <w:rPr>
          <w:spacing w:val="-3"/>
        </w:rPr>
        <w:t xml:space="preserve"> </w:t>
      </w:r>
      <w:r>
        <w:t>every</w:t>
      </w:r>
      <w:r>
        <w:rPr>
          <w:spacing w:val="-2"/>
        </w:rPr>
        <w:t xml:space="preserve"> </w:t>
      </w:r>
      <w:r>
        <w:t>method</w:t>
      </w:r>
      <w:r>
        <w:rPr>
          <w:spacing w:val="-2"/>
        </w:rPr>
        <w:t xml:space="preserve"> </w:t>
      </w:r>
      <w:r>
        <w:t>but</w:t>
      </w:r>
      <w:r>
        <w:rPr>
          <w:spacing w:val="-2"/>
        </w:rPr>
        <w:t xml:space="preserve"> </w:t>
      </w:r>
      <w:r>
        <w:t>there</w:t>
      </w:r>
      <w:r>
        <w:rPr>
          <w:spacing w:val="-4"/>
        </w:rPr>
        <w:t xml:space="preserve"> </w:t>
      </w:r>
      <w:r>
        <w:t>are</w:t>
      </w:r>
      <w:r>
        <w:rPr>
          <w:spacing w:val="-3"/>
        </w:rPr>
        <w:t xml:space="preserve"> </w:t>
      </w:r>
      <w:r>
        <w:t>some</w:t>
      </w:r>
      <w:r>
        <w:rPr>
          <w:spacing w:val="-3"/>
        </w:rPr>
        <w:t xml:space="preserve"> </w:t>
      </w:r>
      <w:r>
        <w:t>methods</w:t>
      </w:r>
      <w:r>
        <w:rPr>
          <w:spacing w:val="-2"/>
        </w:rPr>
        <w:t xml:space="preserve"> </w:t>
      </w:r>
      <w:r>
        <w:t>that</w:t>
      </w:r>
      <w:r>
        <w:rPr>
          <w:spacing w:val="-2"/>
        </w:rPr>
        <w:t xml:space="preserve"> </w:t>
      </w:r>
      <w:r>
        <w:t>I</w:t>
      </w:r>
      <w:r>
        <w:rPr>
          <w:spacing w:val="-6"/>
        </w:rPr>
        <w:t xml:space="preserve"> </w:t>
      </w:r>
      <w:r>
        <w:t>have</w:t>
      </w:r>
      <w:r>
        <w:rPr>
          <w:spacing w:val="-3"/>
        </w:rPr>
        <w:t xml:space="preserve"> </w:t>
      </w:r>
      <w:r>
        <w:t>missed</w:t>
      </w:r>
      <w:r>
        <w:rPr>
          <w:spacing w:val="-2"/>
        </w:rPr>
        <w:t xml:space="preserve"> </w:t>
      </w:r>
      <w:r>
        <w:t>(the</w:t>
      </w:r>
      <w:r>
        <w:rPr>
          <w:spacing w:val="-4"/>
        </w:rPr>
        <w:t xml:space="preserve"> </w:t>
      </w:r>
      <w:r>
        <w:t>stubs</w:t>
      </w:r>
      <w:r>
        <w:rPr>
          <w:spacing w:val="-2"/>
        </w:rPr>
        <w:t xml:space="preserve"> </w:t>
      </w:r>
      <w:r>
        <w:t>are there, they but they are not filled in).</w:t>
      </w:r>
    </w:p>
    <w:p w14:paraId="3934131B" w14:textId="77777777" w:rsidR="00991C0C" w:rsidRDefault="00991C0C">
      <w:pPr>
        <w:spacing w:line="360" w:lineRule="auto"/>
      </w:pPr>
    </w:p>
    <w:p w14:paraId="1DCDD172" w14:textId="77777777" w:rsidR="00991C0C" w:rsidRDefault="00000000">
      <w:pPr>
        <w:pStyle w:val="Heading1"/>
        <w:numPr>
          <w:ilvl w:val="1"/>
          <w:numId w:val="6"/>
        </w:numPr>
        <w:tabs>
          <w:tab w:val="left" w:pos="1180"/>
        </w:tabs>
        <w:spacing w:before="1"/>
        <w:ind w:left="1180"/>
        <w:jc w:val="left"/>
      </w:pPr>
      <w:r>
        <w:t>Possible</w:t>
      </w:r>
      <w:r>
        <w:rPr>
          <w:spacing w:val="-1"/>
        </w:rPr>
        <w:t xml:space="preserve"> </w:t>
      </w:r>
      <w:r>
        <w:t>Future</w:t>
      </w:r>
      <w:r>
        <w:rPr>
          <w:spacing w:val="-2"/>
        </w:rPr>
        <w:t xml:space="preserve"> Improvements</w:t>
      </w:r>
    </w:p>
    <w:p w14:paraId="7BE8C5B2" w14:textId="77777777" w:rsidR="00991C0C" w:rsidRDefault="00000000">
      <w:pPr>
        <w:pStyle w:val="ListParagraph"/>
        <w:tabs>
          <w:tab w:val="left" w:pos="1540"/>
        </w:tabs>
        <w:spacing w:before="12" w:line="357" w:lineRule="auto"/>
        <w:ind w:left="1180" w:right="849" w:firstLine="0"/>
        <w:rPr>
          <w:sz w:val="24"/>
        </w:rPr>
      </w:pPr>
      <w:r>
        <w:rPr>
          <w:sz w:val="24"/>
        </w:rPr>
        <w:t>N/A</w:t>
      </w:r>
    </w:p>
    <w:p w14:paraId="2BF54237" w14:textId="77777777" w:rsidR="00991C0C" w:rsidRDefault="00991C0C">
      <w:pPr>
        <w:pStyle w:val="ListParagraph"/>
        <w:tabs>
          <w:tab w:val="left" w:pos="1540"/>
        </w:tabs>
        <w:spacing w:before="12" w:line="357" w:lineRule="auto"/>
        <w:ind w:left="1180" w:right="849" w:firstLine="0"/>
        <w:rPr>
          <w:sz w:val="24"/>
        </w:rPr>
        <w:sectPr w:rsidR="00991C0C">
          <w:pgSz w:w="12240" w:h="15840"/>
          <w:pgMar w:top="1360" w:right="740" w:bottom="280" w:left="1340" w:header="720" w:footer="720" w:gutter="0"/>
          <w:cols w:space="720"/>
        </w:sectPr>
      </w:pPr>
    </w:p>
    <w:p w14:paraId="7AF9F7E4" w14:textId="77777777" w:rsidR="00991C0C" w:rsidRDefault="00991C0C">
      <w:pPr>
        <w:pStyle w:val="ListParagraph"/>
        <w:tabs>
          <w:tab w:val="left" w:pos="1540"/>
        </w:tabs>
        <w:spacing w:before="12" w:line="357" w:lineRule="auto"/>
        <w:ind w:left="0" w:right="849" w:firstLine="0"/>
        <w:rPr>
          <w:sz w:val="24"/>
        </w:rPr>
      </w:pPr>
    </w:p>
    <w:sectPr w:rsidR="00991C0C">
      <w:pgSz w:w="12240" w:h="15840"/>
      <w:pgMar w:top="1360" w:right="7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775CE" w14:textId="77777777" w:rsidR="00BD5F73" w:rsidRDefault="00BD5F73">
      <w:r>
        <w:separator/>
      </w:r>
    </w:p>
  </w:endnote>
  <w:endnote w:type="continuationSeparator" w:id="0">
    <w:p w14:paraId="323824F7" w14:textId="77777777" w:rsidR="00BD5F73" w:rsidRDefault="00BD5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auto"/>
    <w:pitch w:val="default"/>
    <w:sig w:usb0="E4002EFF" w:usb1="C000E47F" w:usb2="00000009" w:usb3="00000000" w:csb0="2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CAA6C" w14:textId="77777777" w:rsidR="00BD5F73" w:rsidRDefault="00BD5F73">
      <w:r>
        <w:separator/>
      </w:r>
    </w:p>
  </w:footnote>
  <w:footnote w:type="continuationSeparator" w:id="0">
    <w:p w14:paraId="447E1FE4" w14:textId="77777777" w:rsidR="00BD5F73" w:rsidRDefault="00BD5F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205925"/>
    <w:multiLevelType w:val="multilevel"/>
    <w:tmpl w:val="BF205925"/>
    <w:lvl w:ilvl="0">
      <w:start w:val="3"/>
      <w:numFmt w:val="decimal"/>
      <w:lvlText w:val="%1"/>
      <w:lvlJc w:val="left"/>
      <w:pPr>
        <w:ind w:left="460" w:hanging="360"/>
        <w:jc w:val="left"/>
      </w:pPr>
      <w:rPr>
        <w:rFonts w:hint="default"/>
        <w:lang w:val="en-US" w:eastAsia="en-US" w:bidi="ar-SA"/>
      </w:rPr>
    </w:lvl>
    <w:lvl w:ilvl="1">
      <w:numFmt w:val="decimal"/>
      <w:lvlText w:val="%1.%2"/>
      <w:lvlJc w:val="left"/>
      <w:pPr>
        <w:ind w:left="460" w:hanging="360"/>
        <w:jc w:val="righ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54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455" w:hanging="360"/>
      </w:pPr>
      <w:rPr>
        <w:rFonts w:hint="default"/>
        <w:lang w:val="en-US" w:eastAsia="en-US" w:bidi="ar-SA"/>
      </w:rPr>
    </w:lvl>
    <w:lvl w:ilvl="4">
      <w:numFmt w:val="bullet"/>
      <w:lvlText w:val="•"/>
      <w:lvlJc w:val="left"/>
      <w:pPr>
        <w:ind w:left="4413" w:hanging="360"/>
      </w:pPr>
      <w:rPr>
        <w:rFonts w:hint="default"/>
        <w:lang w:val="en-US" w:eastAsia="en-US" w:bidi="ar-SA"/>
      </w:rPr>
    </w:lvl>
    <w:lvl w:ilvl="5">
      <w:numFmt w:val="bullet"/>
      <w:lvlText w:val="•"/>
      <w:lvlJc w:val="left"/>
      <w:pPr>
        <w:ind w:left="5371" w:hanging="360"/>
      </w:pPr>
      <w:rPr>
        <w:rFonts w:hint="default"/>
        <w:lang w:val="en-US" w:eastAsia="en-US" w:bidi="ar-SA"/>
      </w:rPr>
    </w:lvl>
    <w:lvl w:ilvl="6">
      <w:numFmt w:val="bullet"/>
      <w:lvlText w:val="•"/>
      <w:lvlJc w:val="left"/>
      <w:pPr>
        <w:ind w:left="6328" w:hanging="360"/>
      </w:pPr>
      <w:rPr>
        <w:rFonts w:hint="default"/>
        <w:lang w:val="en-US" w:eastAsia="en-US" w:bidi="ar-SA"/>
      </w:rPr>
    </w:lvl>
    <w:lvl w:ilvl="7">
      <w:numFmt w:val="bullet"/>
      <w:lvlText w:val="•"/>
      <w:lvlJc w:val="left"/>
      <w:pPr>
        <w:ind w:left="7286" w:hanging="360"/>
      </w:pPr>
      <w:rPr>
        <w:rFonts w:hint="default"/>
        <w:lang w:val="en-US" w:eastAsia="en-US" w:bidi="ar-SA"/>
      </w:rPr>
    </w:lvl>
    <w:lvl w:ilvl="8">
      <w:numFmt w:val="bullet"/>
      <w:lvlText w:val="•"/>
      <w:lvlJc w:val="left"/>
      <w:pPr>
        <w:ind w:left="8244" w:hanging="360"/>
      </w:pPr>
      <w:rPr>
        <w:rFonts w:hint="default"/>
        <w:lang w:val="en-US" w:eastAsia="en-US" w:bidi="ar-SA"/>
      </w:rPr>
    </w:lvl>
  </w:abstractNum>
  <w:abstractNum w:abstractNumId="1" w15:restartNumberingAfterBreak="0">
    <w:nsid w:val="CF092B84"/>
    <w:multiLevelType w:val="multilevel"/>
    <w:tmpl w:val="CF092B84"/>
    <w:lvl w:ilvl="0">
      <w:start w:val="2"/>
      <w:numFmt w:val="decimal"/>
      <w:lvlText w:val="%1"/>
      <w:lvlJc w:val="left"/>
      <w:pPr>
        <w:ind w:left="1180" w:hanging="360"/>
        <w:jc w:val="left"/>
      </w:pPr>
      <w:rPr>
        <w:rFonts w:hint="default"/>
        <w:lang w:val="en-US" w:eastAsia="en-US" w:bidi="ar-SA"/>
      </w:rPr>
    </w:lvl>
    <w:lvl w:ilvl="1">
      <w:numFmt w:val="decimal"/>
      <w:lvlText w:val="%1.%2"/>
      <w:lvlJc w:val="left"/>
      <w:pPr>
        <w:ind w:left="1180"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2080" w:hanging="540"/>
        <w:jc w:val="left"/>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2981" w:hanging="720"/>
        <w:jc w:val="left"/>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4775" w:hanging="720"/>
      </w:pPr>
      <w:rPr>
        <w:rFonts w:hint="default"/>
        <w:lang w:val="en-US" w:eastAsia="en-US" w:bidi="ar-SA"/>
      </w:rPr>
    </w:lvl>
    <w:lvl w:ilvl="5">
      <w:numFmt w:val="bullet"/>
      <w:lvlText w:val="•"/>
      <w:lvlJc w:val="left"/>
      <w:pPr>
        <w:ind w:left="5672" w:hanging="720"/>
      </w:pPr>
      <w:rPr>
        <w:rFonts w:hint="default"/>
        <w:lang w:val="en-US" w:eastAsia="en-US" w:bidi="ar-SA"/>
      </w:rPr>
    </w:lvl>
    <w:lvl w:ilvl="6">
      <w:numFmt w:val="bullet"/>
      <w:lvlText w:val="•"/>
      <w:lvlJc w:val="left"/>
      <w:pPr>
        <w:ind w:left="6570" w:hanging="720"/>
      </w:pPr>
      <w:rPr>
        <w:rFonts w:hint="default"/>
        <w:lang w:val="en-US" w:eastAsia="en-US" w:bidi="ar-SA"/>
      </w:rPr>
    </w:lvl>
    <w:lvl w:ilvl="7">
      <w:numFmt w:val="bullet"/>
      <w:lvlText w:val="•"/>
      <w:lvlJc w:val="left"/>
      <w:pPr>
        <w:ind w:left="7467" w:hanging="720"/>
      </w:pPr>
      <w:rPr>
        <w:rFonts w:hint="default"/>
        <w:lang w:val="en-US" w:eastAsia="en-US" w:bidi="ar-SA"/>
      </w:rPr>
    </w:lvl>
    <w:lvl w:ilvl="8">
      <w:numFmt w:val="bullet"/>
      <w:lvlText w:val="•"/>
      <w:lvlJc w:val="left"/>
      <w:pPr>
        <w:ind w:left="8365" w:hanging="720"/>
      </w:pPr>
      <w:rPr>
        <w:rFonts w:hint="default"/>
        <w:lang w:val="en-US" w:eastAsia="en-US" w:bidi="ar-SA"/>
      </w:rPr>
    </w:lvl>
  </w:abstractNum>
  <w:abstractNum w:abstractNumId="2" w15:restartNumberingAfterBreak="0">
    <w:nsid w:val="0053208E"/>
    <w:multiLevelType w:val="multilevel"/>
    <w:tmpl w:val="0053208E"/>
    <w:lvl w:ilvl="0">
      <w:start w:val="1"/>
      <w:numFmt w:val="decimal"/>
      <w:lvlText w:val="%1"/>
      <w:lvlJc w:val="left"/>
      <w:pPr>
        <w:ind w:left="460" w:hanging="360"/>
        <w:jc w:val="left"/>
      </w:pPr>
      <w:rPr>
        <w:rFonts w:hint="default"/>
        <w:lang w:val="en-US" w:eastAsia="en-US" w:bidi="ar-SA"/>
      </w:rPr>
    </w:lvl>
    <w:lvl w:ilvl="1">
      <w:numFmt w:val="decimal"/>
      <w:lvlText w:val="%1.%2"/>
      <w:lvlJc w:val="left"/>
      <w:pPr>
        <w:ind w:left="460" w:hanging="360"/>
        <w:jc w:val="righ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54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o"/>
      <w:lvlJc w:val="left"/>
      <w:pPr>
        <w:ind w:left="2261" w:hanging="361"/>
      </w:pPr>
      <w:rPr>
        <w:rFonts w:ascii="Courier New" w:eastAsia="Courier New" w:hAnsi="Courier New" w:cs="Courier New" w:hint="default"/>
        <w:b w:val="0"/>
        <w:bCs w:val="0"/>
        <w:i w:val="0"/>
        <w:iCs w:val="0"/>
        <w:spacing w:val="0"/>
        <w:w w:val="100"/>
        <w:sz w:val="24"/>
        <w:szCs w:val="24"/>
        <w:lang w:val="en-US" w:eastAsia="en-US" w:bidi="ar-SA"/>
      </w:rPr>
    </w:lvl>
    <w:lvl w:ilvl="4">
      <w:numFmt w:val="bullet"/>
      <w:lvlText w:val="•"/>
      <w:lvlJc w:val="left"/>
      <w:pPr>
        <w:ind w:left="4005" w:hanging="361"/>
      </w:pPr>
      <w:rPr>
        <w:rFonts w:hint="default"/>
        <w:lang w:val="en-US" w:eastAsia="en-US" w:bidi="ar-SA"/>
      </w:rPr>
    </w:lvl>
    <w:lvl w:ilvl="5">
      <w:numFmt w:val="bullet"/>
      <w:lvlText w:val="•"/>
      <w:lvlJc w:val="left"/>
      <w:pPr>
        <w:ind w:left="5031" w:hanging="361"/>
      </w:pPr>
      <w:rPr>
        <w:rFonts w:hint="default"/>
        <w:lang w:val="en-US" w:eastAsia="en-US" w:bidi="ar-SA"/>
      </w:rPr>
    </w:lvl>
    <w:lvl w:ilvl="6">
      <w:numFmt w:val="bullet"/>
      <w:lvlText w:val="•"/>
      <w:lvlJc w:val="left"/>
      <w:pPr>
        <w:ind w:left="6057" w:hanging="361"/>
      </w:pPr>
      <w:rPr>
        <w:rFonts w:hint="default"/>
        <w:lang w:val="en-US" w:eastAsia="en-US" w:bidi="ar-SA"/>
      </w:rPr>
    </w:lvl>
    <w:lvl w:ilvl="7">
      <w:numFmt w:val="bullet"/>
      <w:lvlText w:val="•"/>
      <w:lvlJc w:val="left"/>
      <w:pPr>
        <w:ind w:left="7082" w:hanging="361"/>
      </w:pPr>
      <w:rPr>
        <w:rFonts w:hint="default"/>
        <w:lang w:val="en-US" w:eastAsia="en-US" w:bidi="ar-SA"/>
      </w:rPr>
    </w:lvl>
    <w:lvl w:ilvl="8">
      <w:numFmt w:val="bullet"/>
      <w:lvlText w:val="•"/>
      <w:lvlJc w:val="left"/>
      <w:pPr>
        <w:ind w:left="8108" w:hanging="361"/>
      </w:pPr>
      <w:rPr>
        <w:rFonts w:hint="default"/>
        <w:lang w:val="en-US" w:eastAsia="en-US" w:bidi="ar-SA"/>
      </w:rPr>
    </w:lvl>
  </w:abstractNum>
  <w:abstractNum w:abstractNumId="3" w15:restartNumberingAfterBreak="0">
    <w:nsid w:val="23D7194C"/>
    <w:multiLevelType w:val="multilevel"/>
    <w:tmpl w:val="23D7194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59ADCABA"/>
    <w:multiLevelType w:val="multilevel"/>
    <w:tmpl w:val="59ADCABA"/>
    <w:lvl w:ilvl="0">
      <w:numFmt w:val="bullet"/>
      <w:lvlText w:val=""/>
      <w:lvlJc w:val="left"/>
      <w:pPr>
        <w:ind w:left="1540"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2402" w:hanging="360"/>
      </w:pPr>
      <w:rPr>
        <w:rFonts w:hint="default"/>
        <w:lang w:val="en-US" w:eastAsia="en-US" w:bidi="ar-SA"/>
      </w:rPr>
    </w:lvl>
    <w:lvl w:ilvl="2">
      <w:numFmt w:val="bullet"/>
      <w:lvlText w:val="•"/>
      <w:lvlJc w:val="left"/>
      <w:pPr>
        <w:ind w:left="3264" w:hanging="360"/>
      </w:pPr>
      <w:rPr>
        <w:rFonts w:hint="default"/>
        <w:lang w:val="en-US" w:eastAsia="en-US" w:bidi="ar-SA"/>
      </w:rPr>
    </w:lvl>
    <w:lvl w:ilvl="3">
      <w:numFmt w:val="bullet"/>
      <w:lvlText w:val="•"/>
      <w:lvlJc w:val="left"/>
      <w:pPr>
        <w:ind w:left="4126" w:hanging="360"/>
      </w:pPr>
      <w:rPr>
        <w:rFonts w:hint="default"/>
        <w:lang w:val="en-US" w:eastAsia="en-US" w:bidi="ar-SA"/>
      </w:rPr>
    </w:lvl>
    <w:lvl w:ilvl="4">
      <w:numFmt w:val="bullet"/>
      <w:lvlText w:val="•"/>
      <w:lvlJc w:val="left"/>
      <w:pPr>
        <w:ind w:left="4988" w:hanging="360"/>
      </w:pPr>
      <w:rPr>
        <w:rFonts w:hint="default"/>
        <w:lang w:val="en-US" w:eastAsia="en-US" w:bidi="ar-SA"/>
      </w:rPr>
    </w:lvl>
    <w:lvl w:ilvl="5">
      <w:numFmt w:val="bullet"/>
      <w:lvlText w:val="•"/>
      <w:lvlJc w:val="left"/>
      <w:pPr>
        <w:ind w:left="5850" w:hanging="360"/>
      </w:pPr>
      <w:rPr>
        <w:rFonts w:hint="default"/>
        <w:lang w:val="en-US" w:eastAsia="en-US" w:bidi="ar-SA"/>
      </w:rPr>
    </w:lvl>
    <w:lvl w:ilvl="6">
      <w:numFmt w:val="bullet"/>
      <w:lvlText w:val="•"/>
      <w:lvlJc w:val="left"/>
      <w:pPr>
        <w:ind w:left="6712" w:hanging="360"/>
      </w:pPr>
      <w:rPr>
        <w:rFonts w:hint="default"/>
        <w:lang w:val="en-US" w:eastAsia="en-US" w:bidi="ar-SA"/>
      </w:rPr>
    </w:lvl>
    <w:lvl w:ilvl="7">
      <w:numFmt w:val="bullet"/>
      <w:lvlText w:val="•"/>
      <w:lvlJc w:val="left"/>
      <w:pPr>
        <w:ind w:left="7574" w:hanging="360"/>
      </w:pPr>
      <w:rPr>
        <w:rFonts w:hint="default"/>
        <w:lang w:val="en-US" w:eastAsia="en-US" w:bidi="ar-SA"/>
      </w:rPr>
    </w:lvl>
    <w:lvl w:ilvl="8">
      <w:numFmt w:val="bullet"/>
      <w:lvlText w:val="•"/>
      <w:lvlJc w:val="left"/>
      <w:pPr>
        <w:ind w:left="8436" w:hanging="360"/>
      </w:pPr>
      <w:rPr>
        <w:rFonts w:hint="default"/>
        <w:lang w:val="en-US" w:eastAsia="en-US" w:bidi="ar-SA"/>
      </w:rPr>
    </w:lvl>
  </w:abstractNum>
  <w:abstractNum w:abstractNumId="5" w15:restartNumberingAfterBreak="0">
    <w:nsid w:val="5D03634F"/>
    <w:multiLevelType w:val="singleLevel"/>
    <w:tmpl w:val="5D03634F"/>
    <w:lvl w:ilvl="0">
      <w:start w:val="1"/>
      <w:numFmt w:val="bullet"/>
      <w:lvlText w:val=""/>
      <w:lvlJc w:val="left"/>
      <w:pPr>
        <w:tabs>
          <w:tab w:val="left" w:pos="420"/>
        </w:tabs>
        <w:ind w:left="420" w:hanging="420"/>
      </w:pPr>
      <w:rPr>
        <w:rFonts w:ascii="Wingdings" w:hAnsi="Wingdings" w:hint="default"/>
      </w:rPr>
    </w:lvl>
  </w:abstractNum>
  <w:num w:numId="1" w16cid:durableId="1887523922">
    <w:abstractNumId w:val="2"/>
  </w:num>
  <w:num w:numId="2" w16cid:durableId="1771775437">
    <w:abstractNumId w:val="3"/>
  </w:num>
  <w:num w:numId="3" w16cid:durableId="1107309146">
    <w:abstractNumId w:val="5"/>
  </w:num>
  <w:num w:numId="4" w16cid:durableId="1199663411">
    <w:abstractNumId w:val="1"/>
  </w:num>
  <w:num w:numId="5" w16cid:durableId="604918560">
    <w:abstractNumId w:val="4"/>
  </w:num>
  <w:num w:numId="6" w16cid:durableId="1427965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91C0C"/>
    <w:rsid w:val="00313774"/>
    <w:rsid w:val="00991C0C"/>
    <w:rsid w:val="00BD5F73"/>
    <w:rsid w:val="01B8286B"/>
    <w:rsid w:val="030B388D"/>
    <w:rsid w:val="032E4D47"/>
    <w:rsid w:val="035A410F"/>
    <w:rsid w:val="04D01847"/>
    <w:rsid w:val="05614532"/>
    <w:rsid w:val="07493A79"/>
    <w:rsid w:val="095F346D"/>
    <w:rsid w:val="0A871AD6"/>
    <w:rsid w:val="0CE911C3"/>
    <w:rsid w:val="0E9914F0"/>
    <w:rsid w:val="0ED07E5C"/>
    <w:rsid w:val="0EF81D8A"/>
    <w:rsid w:val="0F484E0D"/>
    <w:rsid w:val="0F942ADE"/>
    <w:rsid w:val="106579D7"/>
    <w:rsid w:val="10AF48AE"/>
    <w:rsid w:val="115F2763"/>
    <w:rsid w:val="118306C9"/>
    <w:rsid w:val="124E024F"/>
    <w:rsid w:val="12A05B91"/>
    <w:rsid w:val="135F64D1"/>
    <w:rsid w:val="13C07A97"/>
    <w:rsid w:val="13FC61B5"/>
    <w:rsid w:val="14784EEC"/>
    <w:rsid w:val="14EF77DE"/>
    <w:rsid w:val="158272E5"/>
    <w:rsid w:val="15F15EE9"/>
    <w:rsid w:val="15F92416"/>
    <w:rsid w:val="17FB19D3"/>
    <w:rsid w:val="18397E11"/>
    <w:rsid w:val="18CB193B"/>
    <w:rsid w:val="1A983FD5"/>
    <w:rsid w:val="1B375878"/>
    <w:rsid w:val="1C55440A"/>
    <w:rsid w:val="1CE0619C"/>
    <w:rsid w:val="1DB07CC0"/>
    <w:rsid w:val="1E214C7F"/>
    <w:rsid w:val="1F0C367F"/>
    <w:rsid w:val="1F301408"/>
    <w:rsid w:val="1FE43FA1"/>
    <w:rsid w:val="230A01C2"/>
    <w:rsid w:val="23CD417B"/>
    <w:rsid w:val="248D10AB"/>
    <w:rsid w:val="26151588"/>
    <w:rsid w:val="26AC1A34"/>
    <w:rsid w:val="27A27E15"/>
    <w:rsid w:val="27B32551"/>
    <w:rsid w:val="28C606E7"/>
    <w:rsid w:val="28D77F28"/>
    <w:rsid w:val="29C72A75"/>
    <w:rsid w:val="2A2C67C1"/>
    <w:rsid w:val="2AA7151D"/>
    <w:rsid w:val="2B0A10AB"/>
    <w:rsid w:val="2B4127A1"/>
    <w:rsid w:val="2BCF4B74"/>
    <w:rsid w:val="2C4F114A"/>
    <w:rsid w:val="2CAB3F57"/>
    <w:rsid w:val="2CE13D42"/>
    <w:rsid w:val="312D7EC1"/>
    <w:rsid w:val="32EB5CFC"/>
    <w:rsid w:val="32FD49B4"/>
    <w:rsid w:val="33B26438"/>
    <w:rsid w:val="343216A0"/>
    <w:rsid w:val="355D7738"/>
    <w:rsid w:val="35D41F5E"/>
    <w:rsid w:val="362C25ED"/>
    <w:rsid w:val="36616CE2"/>
    <w:rsid w:val="368D24B4"/>
    <w:rsid w:val="37CF154C"/>
    <w:rsid w:val="386761EB"/>
    <w:rsid w:val="397336CF"/>
    <w:rsid w:val="3A1741DD"/>
    <w:rsid w:val="3A246BDD"/>
    <w:rsid w:val="3A756774"/>
    <w:rsid w:val="3B2B1185"/>
    <w:rsid w:val="3C7E5940"/>
    <w:rsid w:val="3CA13886"/>
    <w:rsid w:val="3CB322FE"/>
    <w:rsid w:val="3D801355"/>
    <w:rsid w:val="3D8E220A"/>
    <w:rsid w:val="3D9512B4"/>
    <w:rsid w:val="3E444130"/>
    <w:rsid w:val="3E593139"/>
    <w:rsid w:val="406F5B46"/>
    <w:rsid w:val="41CE2D58"/>
    <w:rsid w:val="430A118A"/>
    <w:rsid w:val="4362296E"/>
    <w:rsid w:val="44181DC4"/>
    <w:rsid w:val="46672647"/>
    <w:rsid w:val="46750E3F"/>
    <w:rsid w:val="467C702F"/>
    <w:rsid w:val="46E14AAA"/>
    <w:rsid w:val="472D6C38"/>
    <w:rsid w:val="496F62BB"/>
    <w:rsid w:val="4B804BEF"/>
    <w:rsid w:val="4B8A54FE"/>
    <w:rsid w:val="4CBA258C"/>
    <w:rsid w:val="4E6E0718"/>
    <w:rsid w:val="4EE009A4"/>
    <w:rsid w:val="4FDA10B1"/>
    <w:rsid w:val="4FF0751A"/>
    <w:rsid w:val="50A62F41"/>
    <w:rsid w:val="538A1445"/>
    <w:rsid w:val="5393341E"/>
    <w:rsid w:val="54A75BB9"/>
    <w:rsid w:val="5557203A"/>
    <w:rsid w:val="56D842AC"/>
    <w:rsid w:val="57B03084"/>
    <w:rsid w:val="58801E3E"/>
    <w:rsid w:val="5A7C1480"/>
    <w:rsid w:val="5BAE63F6"/>
    <w:rsid w:val="5C805BD1"/>
    <w:rsid w:val="5D23755F"/>
    <w:rsid w:val="5DEF3829"/>
    <w:rsid w:val="5E906412"/>
    <w:rsid w:val="5F392DEF"/>
    <w:rsid w:val="60600490"/>
    <w:rsid w:val="60B44CEE"/>
    <w:rsid w:val="620671E2"/>
    <w:rsid w:val="62347E94"/>
    <w:rsid w:val="62760E15"/>
    <w:rsid w:val="65F155FC"/>
    <w:rsid w:val="65F52336"/>
    <w:rsid w:val="67A24F14"/>
    <w:rsid w:val="680B10C1"/>
    <w:rsid w:val="6832366E"/>
    <w:rsid w:val="68783C73"/>
    <w:rsid w:val="69AB3492"/>
    <w:rsid w:val="6A7A2C53"/>
    <w:rsid w:val="6AC412B9"/>
    <w:rsid w:val="6B244306"/>
    <w:rsid w:val="6BF419AB"/>
    <w:rsid w:val="6D094044"/>
    <w:rsid w:val="6D2A6A64"/>
    <w:rsid w:val="6D8D20FD"/>
    <w:rsid w:val="6DD531CE"/>
    <w:rsid w:val="6E2313D3"/>
    <w:rsid w:val="6E5F098F"/>
    <w:rsid w:val="6ED86E27"/>
    <w:rsid w:val="6F1624CD"/>
    <w:rsid w:val="6F635E50"/>
    <w:rsid w:val="6F703E60"/>
    <w:rsid w:val="6FC61156"/>
    <w:rsid w:val="71110792"/>
    <w:rsid w:val="7114210E"/>
    <w:rsid w:val="71E24103"/>
    <w:rsid w:val="72D30C6F"/>
    <w:rsid w:val="73532842"/>
    <w:rsid w:val="73F26EC8"/>
    <w:rsid w:val="740B3234"/>
    <w:rsid w:val="749D7361"/>
    <w:rsid w:val="758962F1"/>
    <w:rsid w:val="76A076F1"/>
    <w:rsid w:val="771C3558"/>
    <w:rsid w:val="778A37C1"/>
    <w:rsid w:val="77D05D98"/>
    <w:rsid w:val="78B33C13"/>
    <w:rsid w:val="79492E4B"/>
    <w:rsid w:val="7FBC55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0B627"/>
  <w15:docId w15:val="{B5BDCEA0-E1DC-463D-9388-395E47997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uiPriority w:val="1"/>
    <w:qFormat/>
    <w:pPr>
      <w:ind w:left="2981" w:hanging="7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40" w:hanging="360"/>
    </w:pPr>
    <w:rPr>
      <w:sz w:val="24"/>
      <w:szCs w:val="24"/>
    </w:rPr>
  </w:style>
  <w:style w:type="paragraph" w:styleId="NormalWeb">
    <w:name w:val="Normal (Web)"/>
    <w:basedOn w:val="Normal"/>
    <w:uiPriority w:val="99"/>
    <w:unhideWhenUsed/>
    <w:qFormat/>
    <w:pPr>
      <w:spacing w:before="100" w:beforeAutospacing="1" w:after="100" w:afterAutospacing="1"/>
    </w:pPr>
    <w:rPr>
      <w:sz w:val="24"/>
      <w:szCs w:val="24"/>
    </w:rPr>
  </w:style>
  <w:style w:type="table" w:styleId="TableGrid">
    <w:name w:val="Table Grid"/>
    <w:basedOn w:val="TableNormal"/>
    <w:uiPriority w:val="5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
    <w:qFormat/>
    <w:pPr>
      <w:ind w:left="1" w:right="601"/>
      <w:jc w:val="center"/>
    </w:pPr>
    <w:rPr>
      <w:b/>
      <w:bCs/>
      <w:sz w:val="36"/>
      <w:szCs w:val="36"/>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9</Pages>
  <Words>1422</Words>
  <Characters>8107</Characters>
  <Application>Microsoft Office Word</Application>
  <DocSecurity>0</DocSecurity>
  <Lines>67</Lines>
  <Paragraphs>19</Paragraphs>
  <ScaleCrop>false</ScaleCrop>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Christen Ford</dc:creator>
  <cp:lastModifiedBy>Siddarth Reddy  Chinthalapani</cp:lastModifiedBy>
  <cp:revision>2</cp:revision>
  <dcterms:created xsi:type="dcterms:W3CDTF">2023-12-05T06:46:00Z</dcterms:created>
  <dcterms:modified xsi:type="dcterms:W3CDTF">2023-12-07T04:01:00Z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2023-12-04T00:00:00Z</vt:filetime>
  </property>
  <property fmtid="{D5CDD505-2E9C-101B-9397-08002B2CF9AE}" pid="3" name="Creator">
    <vt:lpwstr>Microsoft® Word for Microsoft 365</vt:lpwstr>
  </property>
  <property fmtid="{D5CDD505-2E9C-101B-9397-08002B2CF9AE}" pid="4" name="LastSaved">
    <vt:filetime>2023-12-05T00:00:00Z</vt:filetime>
  </property>
  <property fmtid="{D5CDD505-2E9C-101B-9397-08002B2CF9AE}" pid="5" name="Producer">
    <vt:lpwstr>Microsoft® Word for Microsoft 365</vt:lpwstr>
  </property>
  <property fmtid="{D5CDD505-2E9C-101B-9397-08002B2CF9AE}" pid="6" name="KSOProductBuildVer">
    <vt:lpwstr>1033-12.2.0.13306</vt:lpwstr>
  </property>
  <property fmtid="{D5CDD505-2E9C-101B-9397-08002B2CF9AE}" pid="7" name="ICV">
    <vt:lpwstr>C9000C522B97478CAC605E88E1289AAF_12</vt:lpwstr>
  </property>
</Properties>
</file>